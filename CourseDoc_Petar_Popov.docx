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bottom w:val="none" w:color="auto" w:sz="0" w:space="0"/>
        </w:pBdr>
        <w:jc w:val="center"/>
        <w:rPr>
          <w:rFonts w:hint="default" w:ascii="Times New Roman" w:hAnsi="Times New Roman" w:cs="Times New Roman"/>
          <w:b/>
          <w:bCs/>
          <w:sz w:val="28"/>
          <w:szCs w:val="28"/>
          <w:lang w:val="bg-BG"/>
        </w:rPr>
      </w:pPr>
    </w:p>
    <w:p>
      <w:pPr>
        <w:pStyle w:val="3"/>
        <w:keepNext w:val="0"/>
        <w:keepLines w:val="0"/>
        <w:pageBreakBefore w:val="0"/>
        <w:widowControl/>
        <w:pBdr>
          <w:bottom w:val="none" w:color="auto" w:sz="0" w:space="0"/>
        </w:pBdr>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ВИСШЕ ВОЕННОМОРСКО УЧИЛИЩЕ “Н. Й. ВАПЦАРОВ”</w:t>
      </w:r>
    </w:p>
    <w:p>
      <w:pPr>
        <w:pStyle w:val="3"/>
        <w:keepNext w:val="0"/>
        <w:keepLines w:val="0"/>
        <w:pageBreakBefore w:val="0"/>
        <w:widowControl/>
        <w:pBdr>
          <w:bottom w:val="none" w:color="auto" w:sz="0" w:space="0"/>
        </w:pBdr>
        <w:kinsoku/>
        <w:wordWrap/>
        <w:overflowPunct/>
        <w:topLinePunct w:val="0"/>
        <w:autoSpaceDE/>
        <w:autoSpaceDN/>
        <w:bidi w:val="0"/>
        <w:adjustRightInd/>
        <w:snapToGrid/>
        <w:spacing w:before="361" w:beforeLines="100" w:after="0" w:line="240" w:lineRule="auto"/>
        <w:jc w:val="center"/>
        <w:textAlignment w:val="auto"/>
        <w:rPr>
          <w:rFonts w:hint="default" w:ascii="Times New Roman" w:hAnsi="Times New Roman" w:eastAsia="Times New Roman" w:cs="Times New Roman"/>
          <w:b/>
          <w:bCs/>
          <w:sz w:val="24"/>
          <w:szCs w:val="24"/>
          <w:lang w:val="en-US"/>
        </w:rPr>
      </w:pPr>
      <w:r>
        <w:rPr>
          <w:rFonts w:hint="default" w:ascii="Times New Roman" w:hAnsi="Times New Roman" w:cs="Times New Roman"/>
          <w:b/>
          <w:bCs/>
          <w:i/>
          <w:iCs/>
          <w:sz w:val="24"/>
          <w:szCs w:val="24"/>
          <w:lang w:val="bg-BG"/>
        </w:rPr>
        <w:t>9002 Варна, ул. “В. Друмев” 73, тел. 052/632-015, факс 052/303-163</w:t>
      </w:r>
    </w:p>
    <w:p>
      <w:pPr>
        <w:keepNext w:val="0"/>
        <w:keepLines w:val="0"/>
        <w:pageBreakBefore w:val="0"/>
        <w:widowControl/>
        <w:kinsoku/>
        <w:wordWrap/>
        <w:overflowPunct/>
        <w:topLinePunct w:val="0"/>
        <w:autoSpaceDE/>
        <w:autoSpaceDN/>
        <w:bidi w:val="0"/>
        <w:adjustRightInd/>
        <w:snapToGrid/>
        <w:spacing w:after="0" w:line="120" w:lineRule="auto"/>
        <w:ind w:firstLine="0"/>
        <w:jc w:val="center"/>
        <w:textAlignment w:val="auto"/>
        <w:rPr>
          <w:rFonts w:hint="default" w:ascii="Times New Roman" w:hAnsi="Times New Roman" w:eastAsia="SimSun" w:cs="Times New Roman"/>
          <w:b/>
          <w:bCs/>
          <w:sz w:val="48"/>
          <w:szCs w:val="48"/>
        </w:rPr>
      </w:pPr>
      <w:r>
        <w:rPr>
          <w:rFonts w:hint="default" w:ascii="Times New Roman" w:hAnsi="Times New Roman" w:eastAsia="SimSun" w:cs="Times New Roman"/>
          <w:b/>
          <w:bCs/>
          <w:sz w:val="48"/>
          <w:szCs w:val="48"/>
        </w:rPr>
        <w:t>═══════════════════════</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SimSun" w:cs="Times New Roman"/>
          <w:b/>
          <w:bCs/>
          <w:i/>
          <w:iCs/>
          <w:sz w:val="24"/>
          <w:szCs w:val="24"/>
          <w:lang w:val="en-US"/>
        </w:rPr>
      </w:pPr>
      <w:r>
        <w:rPr>
          <w:rFonts w:hint="default" w:ascii="Times New Roman" w:hAnsi="Times New Roman" w:eastAsia="SimSun" w:cs="Times New Roman"/>
          <w:b/>
          <w:bCs/>
          <w:i/>
          <w:iCs/>
          <w:sz w:val="24"/>
          <w:szCs w:val="24"/>
          <w:lang w:val="en-US"/>
        </w:rPr>
        <w:t>“FILII MARIS SUMUS”</w:t>
      </w:r>
    </w:p>
    <w:p>
      <w:pPr>
        <w:keepNext w:val="0"/>
        <w:keepLines w:val="0"/>
        <w:pageBreakBefore w:val="0"/>
        <w:widowControl/>
        <w:kinsoku/>
        <w:wordWrap/>
        <w:overflowPunct/>
        <w:topLinePunct w:val="0"/>
        <w:autoSpaceDE/>
        <w:autoSpaceDN/>
        <w:bidi w:val="0"/>
        <w:adjustRightInd/>
        <w:snapToGrid/>
        <w:spacing w:before="361" w:beforeLines="100" w:after="361" w:afterLines="100" w:line="240" w:lineRule="auto"/>
        <w:ind w:firstLine="720"/>
        <w:jc w:val="center"/>
        <w:textAlignment w:val="auto"/>
        <w:rPr>
          <w:rFonts w:hint="default" w:ascii="Times New Roman" w:hAnsi="Times New Roman" w:eastAsia="Times New Roman" w:cs="Times New Roman"/>
          <w:b/>
          <w:bCs/>
          <w:sz w:val="24"/>
          <w:szCs w:val="24"/>
          <w:lang w:val="bg-BG"/>
        </w:rPr>
      </w:pPr>
      <w:r>
        <w:rPr>
          <w:rFonts w:hint="default" w:ascii="Times New Roman" w:hAnsi="Times New Roman" w:eastAsia="Times New Roman" w:cs="Times New Roman"/>
          <w:b/>
          <w:bCs/>
          <w:sz w:val="24"/>
          <w:szCs w:val="24"/>
          <w:lang w:val="bg-BG"/>
        </w:rPr>
        <w:t>ФАКУЛТЕТ “ИНЖЕНЕРЕН” -  КАТЕДРА “ИНФОРМАЦИОННИ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r>
        <w:rPr>
          <w:rFonts w:hint="default" w:ascii="Times New Roman" w:hAnsi="Times New Roman" w:eastAsia="Times New Roman" w:cs="Times New Roman"/>
          <w:b/>
          <w:bCs/>
          <w:sz w:val="52"/>
          <w:szCs w:val="52"/>
          <w:lang w:val="bg-BG"/>
        </w:rPr>
        <w:t>КУРСОВ ПРОЕКТ</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52"/>
          <w:szCs w:val="52"/>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по дисциплина “Курсов проект по дисциплина от 2-ри или 3-ти семестър”</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36"/>
          <w:szCs w:val="36"/>
          <w:lang w:val="bg-BG"/>
        </w:rPr>
      </w:pPr>
      <w:r>
        <w:rPr>
          <w:rFonts w:hint="default" w:ascii="Times New Roman" w:hAnsi="Times New Roman" w:eastAsia="Times New Roman" w:cs="Times New Roman"/>
          <w:b/>
          <w:bCs/>
          <w:sz w:val="36"/>
          <w:szCs w:val="36"/>
          <w:lang w:val="bg-BG"/>
        </w:rPr>
        <w:t xml:space="preserve">ТЕМА: </w:t>
      </w:r>
      <w:r>
        <w:rPr>
          <w:rFonts w:hint="default" w:ascii="Times New Roman" w:hAnsi="Times New Roman" w:eastAsia="Times New Roman" w:cs="Times New Roman"/>
          <w:b/>
          <w:bCs/>
          <w:sz w:val="32"/>
          <w:szCs w:val="32"/>
          <w:lang w:val="bg-BG"/>
        </w:rPr>
        <w:t>CLI игра - симулация на изследователска дейност на отдалечена планета</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Студент: Петър Димитров Попов</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Специалност: Информационни и комуникационни технологии</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Фак. № 111 - 7419</w:t>
      </w: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гр. Варна</w:t>
      </w:r>
    </w:p>
    <w:p>
      <w:pPr>
        <w:keepNext w:val="0"/>
        <w:keepLines w:val="0"/>
        <w:pageBreakBefore w:val="0"/>
        <w:widowControl/>
        <w:kinsoku/>
        <w:wordWrap/>
        <w:overflowPunct/>
        <w:topLinePunct w:val="0"/>
        <w:autoSpaceDE/>
        <w:autoSpaceDN/>
        <w:bidi w:val="0"/>
        <w:adjustRightInd/>
        <w:snapToGrid/>
        <w:spacing w:after="0" w:line="240" w:lineRule="auto"/>
        <w:ind w:firstLine="720"/>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2020 г.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b/>
          <w:bCs/>
          <w:sz w:val="28"/>
          <w:szCs w:val="28"/>
          <w:lang w:val="bg-BG"/>
        </w:rPr>
      </w:pPr>
      <w:r>
        <w:rPr>
          <w:rFonts w:hint="default" w:ascii="Times New Roman" w:hAnsi="Times New Roman" w:eastAsia="Times New Roman"/>
          <w:b/>
          <w:bCs/>
          <w:sz w:val="28"/>
          <w:szCs w:val="28"/>
          <w:lang w:val="bg-BG"/>
        </w:rPr>
        <w:t>Съдържание</w:t>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en-US"/>
        </w:rPr>
        <w:t>|</w:t>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стр.</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b/>
          <w:bCs/>
          <w:sz w:val="28"/>
          <w:szCs w:val="28"/>
          <w:lang w:val="bg-BG"/>
        </w:rPr>
      </w:pPr>
      <w:r>
        <w:rPr>
          <w:rFonts w:hint="default" w:ascii="Times New Roman" w:hAnsi="Times New Roman" w:eastAsia="Times New Roman" w:cs="Times New Roman"/>
          <w:b/>
          <w:bCs/>
          <w:sz w:val="28"/>
          <w:szCs w:val="28"/>
          <w:lang w:val="bg-BG"/>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b/>
          <w:bCs/>
          <w:sz w:val="28"/>
          <w:szCs w:val="28"/>
          <w:lang w:val="bg-BG"/>
        </w:rPr>
        <w:t>Увод</w:t>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ab/>
      </w:r>
      <w:r>
        <w:rPr>
          <w:rFonts w:hint="default" w:ascii="Times New Roman" w:hAnsi="Times New Roman" w:eastAsia="Times New Roman"/>
          <w:b/>
          <w:bCs/>
          <w:sz w:val="28"/>
          <w:szCs w:val="28"/>
          <w:lang w:val="bg-BG"/>
        </w:rPr>
        <w:t>3</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Разглеждане на гореспоменатите S.O.L.I.D. принципи</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3</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Сюжет</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5</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По-подробно описание на командите</w:t>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en-US"/>
        </w:rPr>
        <w:t>6</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Изложение</w:t>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8</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main</w:t>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8</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Engine</w:t>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en-US"/>
        </w:rPr>
        <w:t>9</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ab/>
      </w:r>
      <w:r>
        <w:rPr>
          <w:rFonts w:hint="default" w:ascii="Times New Roman" w:hAnsi="Times New Roman" w:eastAsia="Times New Roman" w:cs="Times New Roman"/>
          <w:b w:val="0"/>
          <w:bCs w:val="0"/>
          <w:sz w:val="28"/>
          <w:szCs w:val="28"/>
          <w:lang w:val="bg-BG"/>
        </w:rPr>
        <w:t>1</w:t>
      </w:r>
      <w:r>
        <w:rPr>
          <w:rFonts w:hint="default" w:ascii="Times New Roman" w:hAnsi="Times New Roman" w:eastAsia="Times New Roman" w:cs="Times New Roman"/>
          <w:b w:val="0"/>
          <w:bCs w:val="0"/>
          <w:sz w:val="28"/>
          <w:szCs w:val="28"/>
          <w:lang w:val="en-US"/>
        </w:rPr>
        <w:t>6</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string addAstronaut(const std::string &amp;type, const std::string &amp;astronautName)</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1</w:t>
      </w:r>
      <w:r>
        <w:rPr>
          <w:rFonts w:hint="default" w:ascii="Times New Roman" w:hAnsi="Times New Roman" w:eastAsia="Times New Roman"/>
          <w:b w:val="0"/>
          <w:bCs w:val="0"/>
          <w:sz w:val="28"/>
          <w:szCs w:val="28"/>
          <w:lang w:val="en-US"/>
        </w:rPr>
        <w:t>9</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string addPlanet(const std::string &amp;planetName, std::vector&lt;std::string&gt; &amp;items)</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20</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string retireAstronaut(const std::string &amp;astronautName)</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21</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string explorePlanet(const std::string &amp;planetName)</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22</w:t>
      </w:r>
    </w:p>
    <w:p>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string report()</w:t>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en-US"/>
        </w:rPr>
        <w:tab/>
      </w:r>
      <w:r>
        <w:rPr>
          <w:rFonts w:hint="default" w:ascii="Times New Roman" w:hAnsi="Times New Roman" w:eastAsia="Times New Roman"/>
          <w:b w:val="0"/>
          <w:bCs w:val="0"/>
          <w:sz w:val="28"/>
          <w:szCs w:val="28"/>
          <w:lang w:val="bg-BG"/>
        </w:rPr>
        <w:tab/>
      </w:r>
      <w:r>
        <w:rPr>
          <w:rFonts w:hint="default" w:ascii="Times New Roman" w:hAnsi="Times New Roman" w:eastAsia="Times New Roman"/>
          <w:b w:val="0"/>
          <w:bCs w:val="0"/>
          <w:sz w:val="28"/>
          <w:szCs w:val="28"/>
          <w:lang w:val="bg-BG"/>
        </w:rPr>
        <w:t>2</w:t>
      </w:r>
      <w:r>
        <w:rPr>
          <w:rFonts w:hint="default" w:ascii="Times New Roman" w:hAnsi="Times New Roman" w:eastAsia="Times New Roman"/>
          <w:b w:val="0"/>
          <w:bCs w:val="0"/>
          <w:sz w:val="28"/>
          <w:szCs w:val="28"/>
          <w:lang w:val="en-US"/>
        </w:rPr>
        <w:t>5</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Mission</w:t>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27</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Astronaut</w:t>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ab/>
      </w:r>
      <w:r>
        <w:rPr>
          <w:rFonts w:hint="default" w:ascii="Times New Roman" w:hAnsi="Times New Roman" w:eastAsia="Times New Roman" w:cs="Times New Roman"/>
          <w:b w:val="0"/>
          <w:bCs w:val="0"/>
          <w:sz w:val="28"/>
          <w:szCs w:val="28"/>
          <w:lang w:val="en-US"/>
        </w:rPr>
        <w:t>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bg-BG"/>
        </w:rPr>
        <w:t>Заключение</w:t>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3</w:t>
      </w:r>
      <w:r>
        <w:rPr>
          <w:rFonts w:hint="default" w:ascii="Times New Roman" w:hAnsi="Times New Roman" w:eastAsia="Times New Roman" w:cs="Times New Roman"/>
          <w:b/>
          <w:bCs/>
          <w:sz w:val="28"/>
          <w:szCs w:val="28"/>
          <w:lang w:val="en-US"/>
        </w:rPr>
        <w:t>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bg-BG"/>
        </w:rPr>
        <w:t>Източници</w:t>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ab/>
      </w:r>
      <w:r>
        <w:rPr>
          <w:rFonts w:hint="default" w:ascii="Times New Roman" w:hAnsi="Times New Roman" w:eastAsia="Times New Roman" w:cs="Times New Roman"/>
          <w:b/>
          <w:bCs/>
          <w:sz w:val="28"/>
          <w:szCs w:val="28"/>
          <w:lang w:val="bg-BG"/>
        </w:rPr>
        <w:t>3</w:t>
      </w:r>
      <w:r>
        <w:rPr>
          <w:rFonts w:hint="default" w:ascii="Times New Roman" w:hAnsi="Times New Roman" w:eastAsia="Times New Roman" w:cs="Times New Roman"/>
          <w:b/>
          <w:bCs/>
          <w:sz w:val="28"/>
          <w:szCs w:val="28"/>
          <w:lang w:val="en-US"/>
        </w:rPr>
        <w:t>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Приложения</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
      </w:r>
      <w:r>
        <w:rPr>
          <w:rFonts w:hint="default" w:ascii="Times New Roman" w:hAnsi="Times New Roman" w:eastAsia="Times New Roman" w:cs="Times New Roman"/>
          <w:b/>
          <w:bCs/>
          <w:sz w:val="28"/>
          <w:szCs w:val="28"/>
          <w:lang w:val="bg-BG"/>
        </w:rPr>
        <w:tab/>
        <w:t>37</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Увод</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sz w:val="28"/>
          <w:szCs w:val="28"/>
          <w:lang w:val="bg-BG"/>
        </w:rPr>
        <w:t xml:space="preserve">Програмен език: </w:t>
      </w:r>
      <w:r>
        <w:rPr>
          <w:rFonts w:hint="default" w:ascii="Times New Roman" w:hAnsi="Times New Roman" w:eastAsia="Times New Roman" w:cs="Times New Roman"/>
          <w:b/>
          <w:bCs/>
          <w:sz w:val="28"/>
          <w:szCs w:val="28"/>
          <w:lang w:val="bg-BG"/>
        </w:rPr>
        <w:t>C++</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val="0"/>
          <w:bCs w:val="0"/>
          <w:sz w:val="28"/>
          <w:szCs w:val="28"/>
          <w:lang w:val="bg-BG"/>
        </w:rPr>
        <w:t xml:space="preserve">Source код: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"https://github.com/p-dim-popov/SpaceExploration-CLI_Game" \h </w:instrText>
      </w:r>
      <w:r>
        <w:rPr>
          <w:rFonts w:hint="default" w:ascii="Times New Roman" w:hAnsi="Times New Roman" w:cs="Times New Roman"/>
          <w:sz w:val="28"/>
          <w:szCs w:val="28"/>
        </w:rPr>
        <w:fldChar w:fldCharType="separate"/>
      </w:r>
      <w:r>
        <w:rPr>
          <w:rStyle w:val="7"/>
          <w:rFonts w:hint="default" w:ascii="Times New Roman" w:hAnsi="Times New Roman" w:eastAsia="Times New Roman" w:cs="Times New Roman"/>
          <w:b w:val="0"/>
          <w:bCs w:val="0"/>
          <w:sz w:val="28"/>
          <w:szCs w:val="28"/>
          <w:lang w:val="bg-BG"/>
        </w:rPr>
        <w:t>https://github.com/p-dim-popov/SpaceExploration-CLI_Game</w:t>
      </w:r>
      <w:r>
        <w:rPr>
          <w:rStyle w:val="7"/>
          <w:rFonts w:hint="default" w:ascii="Times New Roman" w:hAnsi="Times New Roman" w:eastAsia="Times New Roman" w:cs="Times New Roman"/>
          <w:b w:val="0"/>
          <w:bCs w:val="0"/>
          <w:sz w:val="28"/>
          <w:szCs w:val="28"/>
          <w:lang w:val="bg-BG"/>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Идеята ми за този проект е да се опитам да направя работещо приложение, което е максимално разделено на модули. Всеки един от които може да бъде заменен с друг използвайки наследяване на интерфейсните класове, които изграждат приложението. Всеки клас на това приложение ще използва интерфейси като това ще позволи пълното използване на полиморфизма, абстракцията и наследяването, които езикът C++ ни предоставя. Където е възможно ще бъдат спазени и S.O.L.I.D. принципите на обектно ориентираното програмиране.</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pStyle w:val="10"/>
        <w:keepNext w:val="0"/>
        <w:keepLines w:val="0"/>
        <w:pageBreakBefore w:val="0"/>
        <w:widowControl/>
        <w:numPr>
          <w:ilvl w:val="0"/>
          <w:numId w:val="3"/>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Разглеждане на гореспоменатите S.O.L.I.D. принципи:</w:t>
      </w:r>
    </w:p>
    <w:p>
      <w:pPr>
        <w:pStyle w:val="10"/>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Single responsibility principle (принцип на единичната отговорност) - в ООП Single Responsibility Principle гласи, че всеки модул и/или клас трябва да има отговорност върху точно една част от функционалността, която софтуерът предлага</w:t>
      </w:r>
    </w:p>
    <w:p>
      <w:pPr>
        <w:pStyle w:val="10"/>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Open/closed principle (принцип на отворената затвореност) - в ООП open/closed principle гласи, че всички софтуерни части (класове, модули, функции и т.н.) трябва да бъдат отворени за разширяване, но затворени за модификации. Това се осъществява с помощта на гореспоменатото използване на полиморфизъм, абстракция и наследяване. Декларират се интерфейси, които гарантират на програмата, че всеки техен наследник ще реализира декларираните методи и прочие.</w:t>
      </w:r>
    </w:p>
    <w:p>
      <w:pPr>
        <w:pStyle w:val="10"/>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Liskov substitution principle - (принцип за субституцията на Лисков) - този принцип е един от най-трудните за първоначално осмисляне. В ООП принципът за субституция на Лисков гласи, че ако Y е подтип на X, то всички обекти от типа X могат да бъдат заменени с обекти от типа Y без да променят верността на дадената програма. Това може да се сложи в математически вид по следния начин:  </w:t>
      </w:r>
    </w:p>
    <w:p>
      <w:pPr>
        <w:pStyle w:val="10"/>
        <w:keepNext w:val="0"/>
        <w:keepLines w:val="0"/>
        <w:pageBreakBefore w:val="0"/>
        <w:widowControl/>
        <w:numPr>
          <w:ilvl w:val="1"/>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iCs/>
          <w:sz w:val="28"/>
          <w:szCs w:val="28"/>
          <w:lang w:val="bg-BG"/>
        </w:rPr>
        <w:t>- Нека f(x) е свойство, доказуемо за обекти x от типа X, тогава f(y) е вярно за обекти y от тип Y, където Y е подтип на X.</w:t>
      </w:r>
    </w:p>
    <w:p>
      <w:pPr>
        <w:pStyle w:val="10"/>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Interface segregation principle (принцип за сегрегация на интерфейсите) - този принцип е лесен за разбиране. В ООП interface segregation principle гласи, че нито един клиент не трябва да е принуден да зависи от методи, които не ползва. По-точно - да се избягва добавянето на нова функционалност на съществуващ интерфейс. При такава необходимост се създава нов интерфейс и се налага наследяване на този интерфейс от класовете наследници. В С++, за разлика от С#, където не се позволява множествено наследяване (тази необходимост е премахната, тъй като се осъществява множествено наследяване на интерфейсни класове),  тук един клас може да наследява много други класове.</w:t>
      </w:r>
    </w:p>
    <w:p>
      <w:pPr>
        <w:pStyle w:val="10"/>
        <w:keepNext w:val="0"/>
        <w:keepLines w:val="0"/>
        <w:pageBreakBefore w:val="0"/>
        <w:widowControl/>
        <w:numPr>
          <w:ilvl w:val="0"/>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 xml:space="preserve">Dependency inversion principle (принцип за обратната зависимост) - в ООП идеята на  dependency inversion principle е да се осъществи това “разделяне” на софтуерните модули. Този принцип гласи следните неща: </w:t>
      </w:r>
    </w:p>
    <w:p>
      <w:pPr>
        <w:pStyle w:val="10"/>
        <w:keepNext w:val="0"/>
        <w:keepLines w:val="0"/>
        <w:pageBreakBefore w:val="0"/>
        <w:widowControl/>
        <w:numPr>
          <w:ilvl w:val="1"/>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Модули от високо ниво не трябва да зависят от модули на ниско ниво. И двата вида трябва да зависят на абстракции.</w:t>
      </w:r>
    </w:p>
    <w:p>
      <w:pPr>
        <w:pStyle w:val="10"/>
        <w:keepNext w:val="0"/>
        <w:keepLines w:val="0"/>
        <w:pageBreakBefore w:val="0"/>
        <w:widowControl/>
        <w:numPr>
          <w:ilvl w:val="1"/>
          <w:numId w:val="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i w:val="0"/>
          <w:iCs w:val="0"/>
          <w:sz w:val="28"/>
          <w:szCs w:val="28"/>
          <w:lang w:val="bg-BG"/>
        </w:rPr>
        <w:t>Абстракциите не трябва да зависят на детайли. Детайлите трябва да зависят на абстракции</w:t>
      </w:r>
    </w:p>
    <w:p>
      <w:pPr>
        <w:keepNext w:val="0"/>
        <w:keepLines w:val="0"/>
        <w:pageBreakBefore w:val="0"/>
        <w:widowControl/>
        <w:kinsoku/>
        <w:wordWrap/>
        <w:overflowPunct/>
        <w:topLinePunct w:val="0"/>
        <w:autoSpaceDE/>
        <w:autoSpaceDN/>
        <w:bidi w:val="0"/>
        <w:adjustRightInd/>
        <w:snapToGrid/>
        <w:spacing w:line="360" w:lineRule="auto"/>
        <w:ind w:left="72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Осъществяването на този принцип се прави чрез така нареченото “инжектиране на зависимости” като всички зависимости на даден клас се подават като параметри към неговият конструктор.</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b w:val="0"/>
          <w:bCs w:val="0"/>
          <w:i w:val="0"/>
          <w:iCs w:val="0"/>
          <w:sz w:val="28"/>
          <w:szCs w:val="28"/>
          <w:lang w:val="bg-BG"/>
        </w:rPr>
      </w:pPr>
      <w:r>
        <w:rPr>
          <w:rFonts w:hint="default" w:ascii="Times New Roman" w:hAnsi="Times New Roman" w:eastAsia="Times New Roman" w:cs="Times New Roman"/>
          <w:b w:val="0"/>
          <w:bCs w:val="0"/>
          <w:i w:val="0"/>
          <w:iCs w:val="0"/>
          <w:sz w:val="28"/>
          <w:szCs w:val="28"/>
          <w:lang w:val="bg-BG"/>
        </w:rPr>
        <w:t xml:space="preserve">Реализацията на тези 5 принципа наречени S.O.L.I.D. (в превод “стабилност”) позволяват на едно приложение да бъде преизползваемо, лесно поддържано, скалируемо и лесно тестващо се. </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b w:val="0"/>
          <w:bCs w:val="0"/>
          <w:i w:val="0"/>
          <w:iCs w:val="0"/>
          <w:sz w:val="28"/>
          <w:szCs w:val="28"/>
          <w:lang w:val="bg-BG"/>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Сюжет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Главният герой сте вие и целта е да съберете екип от космонавти, за да се изпратят в космоса. Добавят се в космически кораб, добавят се планети за изследване и предмети на всяка планета. Задава се планета за изследване и се започва със събиране на предмети. Някои астронавти могат да умрат, други могат да оцелеят. Космосът е опасно място. Когато главният герой реши, може да пенсионира астронавт, който е рискувал живота си достатъчно в името на родината.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Започва се със събиране на екип от астронавти, спадащи към следните категории:</w:t>
      </w:r>
    </w:p>
    <w:p>
      <w:pPr>
        <w:pStyle w:val="10"/>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Биолог - начални единици кислород: 70</w:t>
      </w:r>
    </w:p>
    <w:p>
      <w:pPr>
        <w:pStyle w:val="10"/>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Геодезист - начални единици кислород: 65</w:t>
      </w:r>
    </w:p>
    <w:p>
      <w:pPr>
        <w:pStyle w:val="10"/>
        <w:keepNext w:val="0"/>
        <w:keepLines w:val="0"/>
        <w:pageBreakBefore w:val="0"/>
        <w:widowControl/>
        <w:numPr>
          <w:ilvl w:val="0"/>
          <w:numId w:val="5"/>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Метеоролог - начални единици кислород: 90</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астронавти, е:</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vAlign w:val="center"/>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jc w:val="left"/>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&lt;длъжност/категория&gt;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Всеки астронавт притежава по една раница, която побира до 3 предмета.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Когато астронавт открие предмет, неговото количество кислород намалява с 10 единици. Благодарение на тайно откритие на биолозите, техният кислород намалява само с 2 единици при намерен предмет.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Въвеждат се планети и техните предмети, които астронавтите ще трябва да намерят и съберат по време на експедицията. </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Командата, чрез която се добавят планети е:</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След това се посочва планета за изследване чрез командата:</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Избират се астронавти, годни за експедиция, такива които имат над 20 единици кислород и имат място в раницата си. Когато експедицията на дадена планета започне, астронавтите се приземяват и започват да търсят предмети един по един. Редът се определя случайно. При намиране на елемент, кислородът на дадения астронавт намалява, като има 33% вероятност, поради затруднения при взимането на предмета от планетата, астронавтът да изхаби двойно повече кислородни единици. Действието продължава докато или на планетата има неоткрити предмети, или кислородът на всички астронавти се изчерпа, или нямат повече място в раниците си. След това оцелелите астронавти се прибират.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Поради опасностите на открития космос има 50% вероятност всички астронавти, изпратени на дадена експедиция, да загинат или изчезнат.</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Всеки един астронавт може да бъде пенсиониран и изпратен обратно в дома си по всяко време с командата: </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tcPr>
          <w:p>
            <w:pPr>
              <w:keepNext w:val="0"/>
              <w:keepLines w:val="0"/>
              <w:pageBreakBefore w:val="0"/>
              <w:widowControl/>
              <w:kinsoku/>
              <w:wordWrap/>
              <w:overflowPunct/>
              <w:topLinePunct w:val="0"/>
              <w:autoSpaceDE/>
              <w:autoSpaceDN/>
              <w:bidi w:val="0"/>
              <w:adjustRightInd/>
              <w:snapToGrid/>
              <w:spacing w:before="120" w:beforeAutospacing="0" w:after="120" w:afterAutospacing="0" w:line="360" w:lineRule="auto"/>
              <w:ind w:left="567"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w:t>
            </w:r>
          </w:p>
        </w:tc>
      </w:tr>
    </w:tbl>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Редът на действията, оказан дотук, е само примерен. Играта има механизми за справяне с грешен ред на действията чрез известяване на потребителя или игнориране на грешни команди.</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По-подробно описание на командите: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 </w:t>
      </w:r>
      <w:r>
        <w:rPr>
          <w:rFonts w:hint="default" w:ascii="Times New Roman" w:hAnsi="Times New Roman" w:eastAsia="Times New Roman" w:cs="Times New Roman"/>
          <w:sz w:val="28"/>
          <w:szCs w:val="28"/>
          <w:lang w:val="bg-BG"/>
        </w:rPr>
        <w:tab/>
      </w:r>
      <w:r>
        <w:rPr>
          <w:rFonts w:hint="default" w:ascii="Times New Roman" w:hAnsi="Times New Roman" w:eastAsia="Times New Roman" w:cs="Times New Roman"/>
          <w:sz w:val="28"/>
          <w:szCs w:val="28"/>
          <w:lang w:val="bg-BG"/>
        </w:rPr>
        <w:t>Играта се състои от няколко команди, чрез които се контролира редът на действията. Работи на принципа на команден интерпретатор. Командите са: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i/>
          <w:iCs/>
          <w:sz w:val="28"/>
          <w:szCs w:val="28"/>
          <w:lang w:val="bg-BG"/>
        </w:rPr>
        <w:t>ЛЕГЕНДА: [value] - описва опционален аргумент, &lt;value&gt; - описва задължителен аргумент:</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ДобавиАстронавт &lt;име на астронавт&gt; &lt;длъжност/категория&gt; //добавя астронавт към съществуващата база данни от абстрактният клас Astronaut</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ДобавиПланета &lt;име на планета&gt; [предмет_1,предмет_2, … предмет_X] //Добавя планета към данните на обекта PlanetRepository. Записването на предметите става чрез разделител “,” БЕЗ разстояние</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ПенсионирайАстронавт &lt;име на астронавт&gt; //премахва астронавт от гореспоменатата БД</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ИзследвайПланета &lt;име на планета&gt; //инициализира избор на астронавти за експедиция до посочената планета</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Отчет //показва текущото състояние на астронавтите (Име, Количество кислород, Предмети)</w:t>
      </w:r>
    </w:p>
    <w:p>
      <w:pPr>
        <w:pStyle w:val="10"/>
        <w:keepNext w:val="0"/>
        <w:keepLines w:val="0"/>
        <w:pageBreakBefore w:val="0"/>
        <w:widowControl/>
        <w:numPr>
          <w:ilvl w:val="0"/>
          <w:numId w:val="6"/>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Край //приключва програмата</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//Всяка грешно въведена команда се игнорира и програмата очаква нов вход на данни</w:t>
      </w:r>
    </w:p>
    <w:p>
      <w:pPr>
        <w:keepNext w:val="0"/>
        <w:keepLines w:val="0"/>
        <w:pageBreakBefore w:val="0"/>
        <w:widowControl/>
        <w:kinsoku/>
        <w:wordWrap/>
        <w:overflowPunct/>
        <w:topLinePunct w:val="0"/>
        <w:autoSpaceDE/>
        <w:autoSpaceDN/>
        <w:bidi w:val="0"/>
        <w:adjustRightInd/>
        <w:snapToGrid/>
        <w:spacing w:line="360" w:lineRule="auto"/>
        <w:ind w:left="0"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Програмата работи и в среда на Microsoft Windows, но въвеждането на командите се извършва на английски език.</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AddAstronaut &lt;type&gt; &lt;name&gt;</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AddPlanet &lt;name&gt; [item1,item2, … itemN]</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RetireAstronaut &lt;name&gt;</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ExplorePlanet &lt;name&gt;</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Report</w:t>
      </w:r>
    </w:p>
    <w:p>
      <w:pPr>
        <w:pStyle w:val="10"/>
        <w:keepNext w:val="0"/>
        <w:keepLines w:val="0"/>
        <w:pageBreakBefore w:val="0"/>
        <w:widowControl/>
        <w:numPr>
          <w:ilvl w:val="0"/>
          <w:numId w:val="7"/>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End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Изложение</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Ще разгледам само най-важните части на програмата.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Функцията</w:t>
      </w:r>
      <w:r>
        <w:rPr>
          <w:rFonts w:hint="default" w:ascii="Times New Roman" w:hAnsi="Times New Roman" w:eastAsia="Times New Roman" w:cs="Times New Roman"/>
          <w:b/>
          <w:bCs/>
          <w:sz w:val="28"/>
          <w:szCs w:val="28"/>
          <w:lang w:val="en-US"/>
        </w:rPr>
        <w:t xml:space="preserve"> m</w:t>
      </w:r>
      <w:r>
        <w:rPr>
          <w:rFonts w:hint="default" w:ascii="Times New Roman" w:hAnsi="Times New Roman" w:eastAsia="Times New Roman" w:cs="Times New Roman"/>
          <w:b/>
          <w:bCs/>
          <w:sz w:val="28"/>
          <w:szCs w:val="28"/>
          <w:lang w:val="bg-BG"/>
        </w:rPr>
        <w:t>ain</w:t>
      </w: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color w:val="808080"/>
                <w:sz w:val="24"/>
                <w:szCs w:val="32"/>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#include </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iostream</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using</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namespace</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int</w:t>
            </w:r>
            <w:r>
              <w:rPr>
                <w:rFonts w:hint="default" w:ascii="Consolas" w:hAnsi="Consolas" w:eastAsia="SimSun" w:cs="Consolas"/>
                <w:color w:val="000000"/>
                <w:sz w:val="24"/>
                <w:szCs w:val="32"/>
                <w:highlight w:val="white"/>
              </w:rPr>
              <w:t xml:space="preserve"> main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#ifdef _WIN32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system</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"chcp 65001"</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srand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time</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nullptr</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#ifndef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AstronautRepository 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PlanetRepository 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Mission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Engine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cout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run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vertAlign w:val="baseline"/>
                <w:lang w:val="bg-BG"/>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Програмата започва с няколко проверки за средата, в която се изпълнява. На ред 7</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 xml:space="preserve">се проверява за наличие на дефиниция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която се дефинира като 1, когато програмата се компилира в среда на </w:t>
      </w:r>
      <w:r>
        <w:rPr>
          <w:rFonts w:hint="default" w:ascii="Times New Roman" w:hAnsi="Times New Roman" w:eastAsia="Times New Roman" w:cs="Times New Roman"/>
          <w:sz w:val="28"/>
          <w:szCs w:val="28"/>
          <w:lang w:val="en-US"/>
        </w:rPr>
        <w:t xml:space="preserve">MS Windows. </w:t>
      </w: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 xml:space="preserve">_WIN32 </w:t>
      </w:r>
      <w:r>
        <w:rPr>
          <w:rFonts w:hint="default" w:ascii="Times New Roman" w:hAnsi="Times New Roman" w:eastAsia="Times New Roman" w:cs="Times New Roman"/>
          <w:sz w:val="28"/>
          <w:szCs w:val="28"/>
          <w:lang w:val="bg-BG"/>
        </w:rPr>
        <w:t xml:space="preserve">е дефинирана, се преминава към задаване на </w:t>
      </w:r>
      <w:r>
        <w:rPr>
          <w:rFonts w:hint="default" w:ascii="Times New Roman" w:hAnsi="Times New Roman" w:eastAsia="Times New Roman" w:cs="Times New Roman"/>
          <w:sz w:val="28"/>
          <w:szCs w:val="28"/>
          <w:lang w:val="en-US"/>
        </w:rPr>
        <w:t xml:space="preserve">UTF-8 </w:t>
      </w:r>
      <w:r>
        <w:rPr>
          <w:rFonts w:hint="default" w:ascii="Times New Roman" w:hAnsi="Times New Roman" w:eastAsia="Times New Roman" w:cs="Times New Roman"/>
          <w:sz w:val="28"/>
          <w:szCs w:val="28"/>
          <w:lang w:val="bg-BG"/>
        </w:rPr>
        <w:t xml:space="preserve">кодиране за </w:t>
      </w:r>
      <w:r>
        <w:rPr>
          <w:rFonts w:hint="default" w:ascii="Times New Roman" w:hAnsi="Times New Roman" w:eastAsia="Times New Roman" w:cs="Times New Roman"/>
          <w:sz w:val="28"/>
          <w:szCs w:val="28"/>
          <w:lang w:val="en-US"/>
        </w:rPr>
        <w:t>Windows’ CMD.</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10-ти ред се генерира “случаен” сийд според времето на компилация, който е нужен за пресмятането на случайни събития по-късно в играта.</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Програмата проверява за наличието на дефиниция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Тя бива дефинирана, когато се използва компилатор </w:t>
      </w:r>
      <w:r>
        <w:rPr>
          <w:rFonts w:hint="default" w:ascii="Times New Roman" w:hAnsi="Times New Roman" w:eastAsia="Times New Roman" w:cs="Times New Roman"/>
          <w:sz w:val="28"/>
          <w:szCs w:val="28"/>
          <w:lang w:val="en-US"/>
        </w:rPr>
        <w:t xml:space="preserve">Emscripten. </w:t>
      </w:r>
      <w:r>
        <w:rPr>
          <w:rFonts w:hint="default" w:ascii="Times New Roman" w:hAnsi="Times New Roman" w:eastAsia="Times New Roman" w:cs="Times New Roman"/>
          <w:sz w:val="28"/>
          <w:szCs w:val="28"/>
          <w:lang w:val="bg-BG"/>
        </w:rPr>
        <w:t xml:space="preserve">Това е компилатор, който осъществява компилация на </w:t>
      </w:r>
      <w:r>
        <w:rPr>
          <w:rFonts w:hint="default" w:ascii="Times New Roman" w:hAnsi="Times New Roman" w:eastAsia="Times New Roman" w:cs="Times New Roman"/>
          <w:sz w:val="28"/>
          <w:szCs w:val="28"/>
          <w:lang w:val="en-US"/>
        </w:rPr>
        <w:t xml:space="preserve">C++ </w:t>
      </w:r>
      <w:r>
        <w:rPr>
          <w:rFonts w:hint="default" w:ascii="Times New Roman" w:hAnsi="Times New Roman" w:eastAsia="Times New Roman" w:cs="Times New Roman"/>
          <w:sz w:val="28"/>
          <w:szCs w:val="28"/>
          <w:lang w:val="bg-BG"/>
        </w:rPr>
        <w:t xml:space="preserve">код към </w:t>
      </w:r>
      <w:r>
        <w:rPr>
          <w:rFonts w:hint="default" w:ascii="Times New Roman" w:hAnsi="Times New Roman" w:eastAsia="Times New Roman" w:cs="Times New Roman"/>
          <w:sz w:val="28"/>
          <w:szCs w:val="28"/>
          <w:lang w:val="en-US"/>
        </w:rPr>
        <w:t>JavaScript</w:t>
      </w:r>
      <w:r>
        <w:rPr>
          <w:rFonts w:hint="default" w:ascii="Times New Roman" w:hAnsi="Times New Roman" w:eastAsia="Times New Roman" w:cs="Times New Roman"/>
          <w:sz w:val="28"/>
          <w:szCs w:val="28"/>
          <w:lang w:val="bg-BG"/>
        </w:rPr>
        <w:t xml:space="preserve">, което позволява по-нататъшно изпълнение на тази игра в среда на браузър, което я прави максимално мултиплатформена. </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Ако  </w:t>
      </w:r>
      <w:r>
        <w:rPr>
          <w:rFonts w:hint="default" w:ascii="Times New Roman" w:hAnsi="Times New Roman" w:eastAsia="Times New Roman" w:cs="Times New Roman"/>
          <w:sz w:val="28"/>
          <w:szCs w:val="28"/>
          <w:lang w:val="en-US"/>
        </w:rPr>
        <w:t>__EMSCRIPTEN__</w:t>
      </w:r>
      <w:r>
        <w:rPr>
          <w:rFonts w:hint="default" w:ascii="Times New Roman" w:hAnsi="Times New Roman" w:eastAsia="Times New Roman" w:cs="Times New Roman"/>
          <w:sz w:val="28"/>
          <w:szCs w:val="28"/>
          <w:lang w:val="bg-BG"/>
        </w:rPr>
        <w:t xml:space="preserve"> не е дефинирана, означава, че играта ще се компилира като изпълним файл и е нужно инстанцирането на няколко обекта от следните класове:</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AstronautRepository astronauts - </w:t>
      </w:r>
      <w:r>
        <w:rPr>
          <w:rFonts w:hint="default" w:ascii="Times New Roman" w:hAnsi="Times New Roman" w:eastAsia="Times New Roman" w:cs="Times New Roman"/>
          <w:sz w:val="28"/>
          <w:szCs w:val="28"/>
          <w:lang w:val="bg-BG"/>
        </w:rPr>
        <w:t>хранилище за астронавти</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bg-BG"/>
        </w:rPr>
        <w:t>в което ще бъдат съхранявани всички въведени астронавти</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PlanetRepository planets - </w:t>
      </w:r>
      <w:r>
        <w:rPr>
          <w:rFonts w:hint="default" w:ascii="Times New Roman" w:hAnsi="Times New Roman" w:eastAsia="Times New Roman" w:cs="Times New Roman"/>
          <w:sz w:val="28"/>
          <w:szCs w:val="28"/>
          <w:lang w:val="bg-BG"/>
        </w:rPr>
        <w:t xml:space="preserve">хранилище за планети, в което ще бъдат съхранявани всички въведени планети </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Mission mission - </w:t>
      </w:r>
      <w:r>
        <w:rPr>
          <w:rFonts w:hint="default" w:ascii="Times New Roman" w:hAnsi="Times New Roman" w:eastAsia="Times New Roman" w:cs="Times New Roman"/>
          <w:sz w:val="28"/>
          <w:szCs w:val="28"/>
          <w:lang w:val="bg-BG"/>
        </w:rPr>
        <w:t>мисия, която ще се играе</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Engine eng - </w:t>
      </w:r>
      <w:r>
        <w:rPr>
          <w:rFonts w:hint="default" w:ascii="Times New Roman" w:hAnsi="Times New Roman" w:eastAsia="Times New Roman" w:cs="Times New Roman"/>
          <w:sz w:val="28"/>
          <w:szCs w:val="28"/>
          <w:lang w:val="bg-BG"/>
        </w:rPr>
        <w:t xml:space="preserve">интерпретатор на въвежданите команди. Това е един от интересните класове в тази програма и той ще бъде разгледан след тази точка (в </w:t>
      </w:r>
      <w:r>
        <w:rPr>
          <w:rFonts w:hint="default" w:ascii="Times New Roman" w:hAnsi="Times New Roman" w:eastAsia="Times New Roman" w:cs="Times New Roman"/>
          <w:sz w:val="28"/>
          <w:szCs w:val="28"/>
          <w:lang w:val="en-US"/>
        </w:rPr>
        <w:t xml:space="preserve">2. </w:t>
      </w:r>
      <w:r>
        <w:rPr>
          <w:rFonts w:hint="default" w:ascii="Times New Roman" w:hAnsi="Times New Roman" w:eastAsia="Times New Roman" w:cs="Times New Roman"/>
          <w:sz w:val="28"/>
          <w:szCs w:val="28"/>
          <w:lang w:val="bg-BG"/>
        </w:rPr>
        <w:t xml:space="preserve">Класът </w:t>
      </w:r>
      <w:r>
        <w:rPr>
          <w:rFonts w:hint="default" w:ascii="Times New Roman" w:hAnsi="Times New Roman" w:eastAsia="Times New Roman" w:cs="Times New Roman"/>
          <w:sz w:val="28"/>
          <w:szCs w:val="28"/>
          <w:lang w:val="en-US"/>
        </w:rPr>
        <w:t>Engine</w:t>
      </w:r>
      <w:r>
        <w:rPr>
          <w:rFonts w:hint="default" w:ascii="Times New Roman" w:hAnsi="Times New Roman" w:eastAsia="Times New Roman" w:cs="Times New Roman"/>
          <w:sz w:val="28"/>
          <w:szCs w:val="28"/>
          <w:lang w:val="bg-BG"/>
        </w:rPr>
        <w:t xml:space="preserve">). Към него се подават конзола за въвеждане </w:t>
      </w:r>
      <w:r>
        <w:rPr>
          <w:rFonts w:hint="default" w:ascii="Times New Roman" w:hAnsi="Times New Roman" w:eastAsia="Times New Roman" w:cs="Times New Roman"/>
          <w:sz w:val="28"/>
          <w:szCs w:val="28"/>
          <w:lang w:val="en-US"/>
        </w:rPr>
        <w:t xml:space="preserve">cin, </w:t>
      </w:r>
      <w:r>
        <w:rPr>
          <w:rFonts w:hint="default" w:ascii="Times New Roman" w:hAnsi="Times New Roman" w:eastAsia="Times New Roman" w:cs="Times New Roman"/>
          <w:sz w:val="28"/>
          <w:szCs w:val="28"/>
          <w:lang w:val="bg-BG"/>
        </w:rPr>
        <w:t xml:space="preserve">конзола за извеждане </w:t>
      </w:r>
      <w:r>
        <w:rPr>
          <w:rFonts w:hint="default" w:ascii="Times New Roman" w:hAnsi="Times New Roman" w:eastAsia="Times New Roman" w:cs="Times New Roman"/>
          <w:sz w:val="28"/>
          <w:szCs w:val="28"/>
          <w:lang w:val="en-US"/>
        </w:rPr>
        <w:t xml:space="preserve">cout, </w:t>
      </w:r>
      <w:r>
        <w:rPr>
          <w:rFonts w:hint="default" w:ascii="Times New Roman" w:hAnsi="Times New Roman" w:eastAsia="Times New Roman" w:cs="Times New Roman"/>
          <w:sz w:val="28"/>
          <w:szCs w:val="28"/>
          <w:lang w:val="bg-BG"/>
        </w:rPr>
        <w:t xml:space="preserve">хранилището на астронавти - </w:t>
      </w:r>
      <w:r>
        <w:rPr>
          <w:rFonts w:hint="default" w:ascii="Times New Roman" w:hAnsi="Times New Roman" w:eastAsia="Times New Roman" w:cs="Times New Roman"/>
          <w:sz w:val="28"/>
          <w:szCs w:val="28"/>
          <w:lang w:val="en-US"/>
        </w:rPr>
        <w:t xml:space="preserve">astronauts, </w:t>
      </w:r>
      <w:r>
        <w:rPr>
          <w:rFonts w:hint="default" w:ascii="Times New Roman" w:hAnsi="Times New Roman" w:eastAsia="Times New Roman" w:cs="Times New Roman"/>
          <w:sz w:val="28"/>
          <w:szCs w:val="28"/>
          <w:lang w:val="bg-BG"/>
        </w:rPr>
        <w:t xml:space="preserve">хранилището за планети - </w:t>
      </w:r>
      <w:r>
        <w:rPr>
          <w:rFonts w:hint="default" w:ascii="Times New Roman" w:hAnsi="Times New Roman" w:eastAsia="Times New Roman" w:cs="Times New Roman"/>
          <w:sz w:val="28"/>
          <w:szCs w:val="28"/>
          <w:lang w:val="en-US"/>
        </w:rPr>
        <w:t xml:space="preserve">planets </w:t>
      </w:r>
      <w:r>
        <w:rPr>
          <w:rFonts w:hint="default" w:ascii="Times New Roman" w:hAnsi="Times New Roman" w:eastAsia="Times New Roman" w:cs="Times New Roman"/>
          <w:sz w:val="28"/>
          <w:szCs w:val="28"/>
          <w:lang w:val="bg-BG"/>
        </w:rPr>
        <w:t xml:space="preserve">и мисията, която ще се играе - </w:t>
      </w:r>
      <w:r>
        <w:rPr>
          <w:rFonts w:hint="default" w:ascii="Times New Roman" w:hAnsi="Times New Roman" w:eastAsia="Times New Roman" w:cs="Times New Roman"/>
          <w:sz w:val="28"/>
          <w:szCs w:val="28"/>
          <w:lang w:val="en-US"/>
        </w:rPr>
        <w:t>mission;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 xml:space="preserve">Те биват вмъкнати в </w:t>
      </w:r>
      <w:r>
        <w:rPr>
          <w:rFonts w:hint="default" w:ascii="Times New Roman" w:hAnsi="Times New Roman" w:eastAsia="Times New Roman" w:cs="Times New Roman"/>
          <w:sz w:val="28"/>
          <w:szCs w:val="28"/>
          <w:lang w:val="en-US"/>
        </w:rPr>
        <w:t xml:space="preserve">source </w:t>
      </w:r>
      <w:r>
        <w:rPr>
          <w:rFonts w:hint="default" w:ascii="Times New Roman" w:hAnsi="Times New Roman" w:eastAsia="Times New Roman" w:cs="Times New Roman"/>
          <w:sz w:val="28"/>
          <w:szCs w:val="28"/>
          <w:lang w:val="bg-BG"/>
        </w:rPr>
        <w:t xml:space="preserve">кода посредством директивата </w:t>
      </w:r>
      <w:r>
        <w:rPr>
          <w:rFonts w:hint="default" w:ascii="Times New Roman" w:hAnsi="Times New Roman" w:eastAsia="Times New Roman" w:cs="Times New Roman"/>
          <w:sz w:val="28"/>
          <w:szCs w:val="28"/>
          <w:lang w:val="en-US"/>
        </w:rPr>
        <w:t xml:space="preserve">#include “engine.hpp”, </w:t>
      </w:r>
      <w:r>
        <w:rPr>
          <w:rFonts w:hint="default" w:ascii="Times New Roman" w:hAnsi="Times New Roman" w:eastAsia="Times New Roman" w:cs="Times New Roman"/>
          <w:sz w:val="28"/>
          <w:szCs w:val="28"/>
          <w:lang w:val="bg-BG"/>
        </w:rPr>
        <w:t xml:space="preserve">която вмъква хедъра </w:t>
      </w:r>
      <w:r>
        <w:rPr>
          <w:rFonts w:hint="default" w:ascii="Times New Roman" w:hAnsi="Times New Roman" w:eastAsia="Times New Roman" w:cs="Times New Roman"/>
          <w:sz w:val="28"/>
          <w:szCs w:val="28"/>
          <w:lang w:val="en-US"/>
        </w:rPr>
        <w:t xml:space="preserve">engine.hpp. </w:t>
      </w:r>
      <w:r>
        <w:rPr>
          <w:rFonts w:hint="default" w:ascii="Times New Roman" w:hAnsi="Times New Roman" w:eastAsia="Times New Roman" w:cs="Times New Roman"/>
          <w:sz w:val="28"/>
          <w:szCs w:val="28"/>
          <w:lang w:val="bg-BG"/>
        </w:rPr>
        <w:t>В него са използвани останалите части на това приложение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На 16-ти ред програмата започва своето изпълнение и вече очаква вход от потребителя.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bg-BG"/>
        </w:rPr>
        <w:t>При успешно изпълнение главната функция завършва с код 0 (успех).</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Engine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За да разгледам успешно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ще бъде най-удачно да започна от интерфейса, който той наследява - </w:t>
      </w:r>
      <w:r>
        <w:rPr>
          <w:rFonts w:hint="default" w:ascii="Times New Roman" w:hAnsi="Times New Roman" w:eastAsia="Times New Roman" w:cs="Times New Roman"/>
          <w:b w:val="0"/>
          <w:bCs w:val="0"/>
          <w:sz w:val="28"/>
          <w:szCs w:val="28"/>
          <w:lang w:val="en-US"/>
        </w:rPr>
        <w:t xml:space="preserve">IEngine. </w:t>
      </w: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bCs/>
          <w:sz w:val="28"/>
          <w:szCs w:val="28"/>
          <w:lang w:val="en-US"/>
        </w:rPr>
        <w:t>Source 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IEngine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32"/>
                <w:szCs w:val="32"/>
                <w:vertAlign w:val="baseline"/>
                <w:lang w:val="bg-BG"/>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е интерфейс (чист абстрактен клас), чиято цел е да бъде наследяван от класове, за да служи като “договор”, че класът наследник ще имплементира функциите на интерфейса. Така се позволява по-нататъшно използване на интерфейса вместо наследника за осъществяването на </w:t>
      </w:r>
      <w:r>
        <w:rPr>
          <w:rFonts w:hint="default" w:ascii="Times New Roman" w:hAnsi="Times New Roman" w:eastAsia="Times New Roman" w:cs="Times New Roman"/>
          <w:b w:val="0"/>
          <w:bCs w:val="0"/>
          <w:sz w:val="28"/>
          <w:szCs w:val="28"/>
          <w:lang w:val="en-US"/>
        </w:rPr>
        <w:t xml:space="preserve">S.O.L.I.D. </w:t>
      </w:r>
      <w:r>
        <w:rPr>
          <w:rFonts w:hint="default" w:ascii="Times New Roman" w:hAnsi="Times New Roman" w:eastAsia="Times New Roman" w:cs="Times New Roman"/>
          <w:b w:val="0"/>
          <w:bCs w:val="0"/>
          <w:sz w:val="28"/>
          <w:szCs w:val="28"/>
          <w:lang w:val="bg-BG"/>
        </w:rPr>
        <w:t>принципите чрез полиморфизма.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декларира функцията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 с това задължава всеки негов наследник да имплементира тази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3</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#ifndef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#define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"iEngine.hpp"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fstream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"controller.hpp"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Engine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color w:val="000000"/>
                <w:sz w:val="24"/>
                <w:szCs w:val="24"/>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ENGINE_H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с което съгласява и имплементира</w:t>
      </w:r>
      <w:r>
        <w:rPr>
          <w:rFonts w:hint="default" w:ascii="Times New Roman" w:hAnsi="Times New Roman" w:eastAsia="Times New Roman" w:cs="Times New Roman"/>
          <w:b w:val="0"/>
          <w:bCs w:val="0"/>
          <w:sz w:val="28"/>
          <w:szCs w:val="28"/>
          <w:lang w:val="en-US"/>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и я означава  </w:t>
      </w:r>
      <w:r>
        <w:rPr>
          <w:rFonts w:hint="default" w:ascii="Consolas" w:hAnsi="Consolas" w:eastAsia="SimSun" w:cs="Consolas"/>
          <w:color w:val="8000FF"/>
          <w:sz w:val="24"/>
          <w:szCs w:val="24"/>
          <w:highlight w:val="white"/>
        </w:rPr>
        <w:t>override</w:t>
      </w:r>
      <w:r>
        <w:rPr>
          <w:rFonts w:hint="default" w:ascii="Times New Roman" w:hAnsi="Times New Roman" w:eastAsia="Times New Roman" w:cs="Times New Roman"/>
          <w:b w:val="0"/>
          <w:bCs w:val="0"/>
          <w:sz w:val="28"/>
          <w:szCs w:val="28"/>
          <w:lang w:val="bg-BG"/>
        </w:rPr>
        <w:t>, за да означи, че е наследена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Сега ще разгледам самата имплементация на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Engine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IMission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in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planets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mission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Controller c</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true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"Край"</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try</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3</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item_token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"ПенсионирайАстронавт"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"RetireAstronaut"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retireAstronaut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"ИзследвайПланета"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"ExplorePlanet"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"Отчет"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"Грешна команда"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catch</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exception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what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en-US"/>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run </w:t>
      </w:r>
      <w:r>
        <w:rPr>
          <w:rFonts w:hint="default" w:ascii="Times New Roman" w:hAnsi="Times New Roman" w:eastAsia="Times New Roman" w:cs="Times New Roman"/>
          <w:b w:val="0"/>
          <w:bCs w:val="0"/>
          <w:sz w:val="28"/>
          <w:szCs w:val="28"/>
          <w:lang w:val="bg-BG"/>
        </w:rPr>
        <w:t xml:space="preserve">започва с инстанциране на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(ще бъде разгледан в 3. Класът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който приема подадените през конструктора на </w:t>
      </w:r>
      <w:r>
        <w:rPr>
          <w:rFonts w:hint="default" w:ascii="Times New Roman" w:hAnsi="Times New Roman" w:eastAsia="Times New Roman" w:cs="Times New Roman"/>
          <w:b w:val="0"/>
          <w:bCs w:val="0"/>
          <w:sz w:val="28"/>
          <w:szCs w:val="28"/>
          <w:lang w:val="en-US"/>
        </w:rPr>
        <w:t>Engine</w:t>
      </w:r>
      <w:r>
        <w:rPr>
          <w:rFonts w:hint="default" w:ascii="Times New Roman" w:hAnsi="Times New Roman" w:eastAsia="Times New Roman" w:cs="Times New Roman"/>
          <w:b w:val="0"/>
          <w:bCs w:val="0"/>
          <w:sz w:val="28"/>
          <w:szCs w:val="28"/>
          <w:lang w:val="bg-BG"/>
        </w:rPr>
        <w:t xml:space="preserve">, хранилища на астронавти и планети, а също така и мисията, която ще се играе. Така се осъществява </w:t>
      </w:r>
      <w:r>
        <w:rPr>
          <w:rFonts w:hint="default" w:ascii="Times New Roman" w:hAnsi="Times New Roman" w:eastAsia="Times New Roman" w:cs="Times New Roman"/>
          <w:b w:val="0"/>
          <w:bCs w:val="0"/>
          <w:sz w:val="28"/>
          <w:szCs w:val="28"/>
          <w:lang w:val="en-US"/>
        </w:rPr>
        <w:t xml:space="preserve">dependency injection </w:t>
      </w:r>
      <w:r>
        <w:rPr>
          <w:rFonts w:hint="default" w:ascii="Times New Roman" w:hAnsi="Times New Roman" w:eastAsia="Times New Roman" w:cs="Times New Roman"/>
          <w:b w:val="0"/>
          <w:bCs w:val="0"/>
          <w:sz w:val="28"/>
          <w:szCs w:val="28"/>
          <w:lang w:val="bg-BG"/>
        </w:rPr>
        <w:t xml:space="preserve">и се суплементират необходимите инстанции на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класа.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На ред 15 се преминава към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по времето на който, ще се осъществи цялата игра.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 се променлива за вход и се изчита входния ред от потребителя. Ако е въведено “Край” или “</w:t>
      </w:r>
      <w:r>
        <w:rPr>
          <w:rFonts w:hint="default" w:ascii="Times New Roman" w:hAnsi="Times New Roman" w:eastAsia="Times New Roman" w:cs="Times New Roman"/>
          <w:b w:val="0"/>
          <w:bCs w:val="0"/>
          <w:sz w:val="28"/>
          <w:szCs w:val="28"/>
          <w:lang w:val="en-US"/>
        </w:rPr>
        <w:t>End</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цикълът спира и функцията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От ред 21-ви до ред 27-ми се осществява разделянето на входните данни по разделител ‘ ’. Започва се с декларация на контейнер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от низове </w:t>
      </w:r>
      <w:r>
        <w:rPr>
          <w:rFonts w:hint="default" w:ascii="Times New Roman" w:hAnsi="Times New Roman" w:eastAsia="Times New Roman" w:cs="Times New Roman"/>
          <w:b w:val="0"/>
          <w:bCs w:val="0"/>
          <w:sz w:val="28"/>
          <w:szCs w:val="28"/>
          <w:lang w:val="en-US"/>
        </w:rPr>
        <w:t xml:space="preserve">args, </w:t>
      </w:r>
      <w:r>
        <w:rPr>
          <w:rFonts w:hint="default" w:ascii="Times New Roman" w:hAnsi="Times New Roman" w:eastAsia="Times New Roman" w:cs="Times New Roman"/>
          <w:b w:val="0"/>
          <w:bCs w:val="0"/>
          <w:sz w:val="28"/>
          <w:szCs w:val="28"/>
          <w:lang w:val="bg-BG"/>
        </w:rPr>
        <w:t xml:space="preserve">след това входния низ се подава на декларираният низов поток на 22-ри ред </w:t>
      </w:r>
      <w:r>
        <w:rPr>
          <w:rFonts w:hint="default" w:ascii="Times New Roman" w:hAnsi="Times New Roman" w:eastAsia="Times New Roman" w:cs="Times New Roman"/>
          <w:b w:val="0"/>
          <w:bCs w:val="0"/>
          <w:sz w:val="28"/>
          <w:szCs w:val="28"/>
          <w:lang w:val="en-US"/>
        </w:rPr>
        <w:t xml:space="preserve">split_stream </w:t>
      </w:r>
      <w:r>
        <w:rPr>
          <w:rFonts w:hint="default" w:ascii="Times New Roman" w:hAnsi="Times New Roman" w:eastAsia="Times New Roman" w:cs="Times New Roman"/>
          <w:b w:val="0"/>
          <w:bCs w:val="0"/>
          <w:sz w:val="28"/>
          <w:szCs w:val="28"/>
          <w:lang w:val="bg-BG"/>
        </w:rPr>
        <w:t xml:space="preserve">и след това се декларира временна променлива за запазване на всеки фрагмент от входния низ. С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изпълняващ се докато съществува гореспоменатия разделител, се подава всеки един фрагмент на контейнера </w:t>
      </w:r>
      <w:r>
        <w:rPr>
          <w:rFonts w:hint="default" w:ascii="Times New Roman" w:hAnsi="Times New Roman" w:eastAsia="Times New Roman" w:cs="Times New Roman"/>
          <w:b w:val="0"/>
          <w:bCs w:val="0"/>
          <w:sz w:val="28"/>
          <w:szCs w:val="28"/>
          <w:lang w:val="en-US"/>
        </w:rPr>
        <w:t>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Декларира се името на командата с променливата </w:t>
      </w:r>
      <w:r>
        <w:rPr>
          <w:rFonts w:hint="default" w:ascii="Times New Roman" w:hAnsi="Times New Roman" w:eastAsia="Times New Roman" w:cs="Times New Roman"/>
          <w:b w:val="0"/>
          <w:bCs w:val="0"/>
          <w:sz w:val="28"/>
          <w:szCs w:val="28"/>
          <w:lang w:val="en-US"/>
        </w:rPr>
        <w:t xml:space="preserve">command, </w:t>
      </w:r>
      <w:r>
        <w:rPr>
          <w:rFonts w:hint="default" w:ascii="Times New Roman" w:hAnsi="Times New Roman" w:eastAsia="Times New Roman" w:cs="Times New Roman"/>
          <w:b w:val="0"/>
          <w:bCs w:val="0"/>
          <w:sz w:val="28"/>
          <w:szCs w:val="28"/>
          <w:lang w:val="bg-BG"/>
        </w:rPr>
        <w:t>като се взима първия фрагмент от контейнера.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Всички функции от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“хвърлят” грешка когато нещо не сработи както трябва и затова на ред 28-ми започва така нареченият “</w:t>
      </w:r>
      <w:r>
        <w:rPr>
          <w:rFonts w:hint="default" w:ascii="Times New Roman" w:hAnsi="Times New Roman" w:eastAsia="Times New Roman" w:cs="Times New Roman"/>
          <w:b w:val="0"/>
          <w:bCs w:val="0"/>
          <w:sz w:val="28"/>
          <w:szCs w:val="28"/>
          <w:lang w:val="en-US"/>
        </w:rPr>
        <w:t xml:space="preserve">try/catch </w:t>
      </w:r>
      <w:r>
        <w:rPr>
          <w:rFonts w:hint="default" w:ascii="Times New Roman" w:hAnsi="Times New Roman" w:eastAsia="Times New Roman" w:cs="Times New Roman"/>
          <w:b w:val="0"/>
          <w:bCs w:val="0"/>
          <w:sz w:val="28"/>
          <w:szCs w:val="28"/>
          <w:lang w:val="bg-BG"/>
        </w:rPr>
        <w:t>блок”, където се изпълнява код, който се очаква да “хвърли” грешка.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Въведената команда се сравнява с възможните (</w:t>
      </w:r>
      <w:r>
        <w:rPr>
          <w:rFonts w:hint="default" w:ascii="Times New Roman" w:hAnsi="Times New Roman" w:eastAsia="Times New Roman"/>
          <w:b w:val="0"/>
          <w:bCs w:val="0"/>
          <w:sz w:val="28"/>
          <w:szCs w:val="28"/>
          <w:lang w:val="bg-BG"/>
        </w:rPr>
        <w:t>ДобавиАстронавт, ДобавиПланета, ПенсионирайАстронавт, ИзследвайПланета, Отчет или техните алтернативи AddAstronaut, AddPlanet, RetireAstronaut, ExplorePlanet, Report</w:t>
      </w:r>
      <w:r>
        <w:rPr>
          <w:rFonts w:hint="default" w:ascii="Times New Roman" w:hAnsi="Times New Roman" w:eastAsia="Times New Roman" w:cs="Times New Roman"/>
          <w:b w:val="0"/>
          <w:bCs w:val="0"/>
          <w:sz w:val="28"/>
          <w:szCs w:val="28"/>
          <w:lang w:val="bg-BG"/>
        </w:rPr>
        <w:t xml:space="preserve">) и се преминава към изпълнение на съответната. Всяка команда извиква функция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xml:space="preserve">, така че ще бъдат разгледани подробно в </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3. Класът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Ако въведената команда не е разпозната,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извежда съобщение “Грешна команда” и се връща към повторно въвеждане.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 време на изпълнението някоя функция върне грешка, то тя се “хваща” и се изписва на конзолата и цикълът продължава своята работа.</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Controller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също както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наследява интерфейс, затова първо ще разгледам </w:t>
      </w:r>
      <w:r>
        <w:rPr>
          <w:rFonts w:hint="default" w:ascii="Times New Roman" w:hAnsi="Times New Roman" w:eastAsia="Times New Roman" w:cs="Times New Roman"/>
          <w:b w:val="0"/>
          <w:bCs w:val="0"/>
          <w:sz w:val="28"/>
          <w:szCs w:val="28"/>
          <w:lang w:val="en-US"/>
        </w:rPr>
        <w:t>IController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IController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en-US"/>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всъщност декларира функциите, представляващи командите на играта:</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ДобавиАстронавт</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ДобавиПланета</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ПенсионирайАстронавт</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ИзследвайПланета</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Times New Roman" w:hAnsi="Times New Roman" w:eastAsia="Times New Roman" w:cs="Times New Roman"/>
          <w:b w:val="0"/>
          <w:bCs w:val="0"/>
          <w:sz w:val="28"/>
          <w:szCs w:val="28"/>
          <w:lang w:val="bg-BG"/>
        </w:rPr>
        <w:t xml:space="preserve"> - Отчет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360"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360"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6</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Controller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color w:val="000000"/>
                <w:sz w:val="24"/>
                <w:szCs w:val="32"/>
                <w:highlight w:val="white"/>
              </w:rPr>
              <w:t xml:space="preserve"> IController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set</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exploredPlanets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36</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000000"/>
                <w:sz w:val="24"/>
                <w:szCs w:val="32"/>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CONTROLLER_H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членове на </w:t>
      </w:r>
      <w:r>
        <w:rPr>
          <w:rFonts w:hint="default" w:ascii="Times New Roman" w:hAnsi="Times New Roman" w:eastAsia="Times New Roman" w:cs="Times New Roman"/>
          <w:b w:val="0"/>
          <w:bCs w:val="0"/>
          <w:sz w:val="28"/>
          <w:szCs w:val="28"/>
          <w:lang w:val="en-US"/>
        </w:rPr>
        <w:t xml:space="preserve">Controller-a </w:t>
      </w:r>
      <w:r>
        <w:rPr>
          <w:rFonts w:hint="default" w:ascii="Times New Roman" w:hAnsi="Times New Roman" w:eastAsia="Times New Roman" w:cs="Times New Roman"/>
          <w:b w:val="0"/>
          <w:bCs w:val="0"/>
          <w:sz w:val="28"/>
          <w:szCs w:val="28"/>
          <w:lang w:val="bg-BG"/>
        </w:rPr>
        <w:t xml:space="preserve">са интерфейси, за да може да се осъществи </w:t>
      </w:r>
      <w:r>
        <w:rPr>
          <w:rFonts w:hint="default" w:ascii="Times New Roman" w:hAnsi="Times New Roman" w:eastAsia="Times New Roman" w:cs="Times New Roman"/>
          <w:b w:val="0"/>
          <w:bCs w:val="0"/>
          <w:sz w:val="28"/>
          <w:szCs w:val="28"/>
          <w:lang w:val="en-US"/>
        </w:rPr>
        <w:t xml:space="preserve">loose coupling </w:t>
      </w:r>
      <w:r>
        <w:rPr>
          <w:rFonts w:hint="default" w:ascii="Times New Roman" w:hAnsi="Times New Roman" w:eastAsia="Times New Roman" w:cs="Times New Roman"/>
          <w:b w:val="0"/>
          <w:bCs w:val="0"/>
          <w:sz w:val="28"/>
          <w:szCs w:val="28"/>
          <w:lang w:val="bg-BG"/>
        </w:rPr>
        <w:t xml:space="preserve">и всеки един от тях да може да бъде разширяван или подобряван без да се изисква допълнителна модификация на </w:t>
      </w:r>
      <w:r>
        <w:rPr>
          <w:rFonts w:hint="default" w:ascii="Times New Roman" w:hAnsi="Times New Roman" w:eastAsia="Times New Roman" w:cs="Times New Roman"/>
          <w:b w:val="0"/>
          <w:bCs w:val="0"/>
          <w:sz w:val="28"/>
          <w:szCs w:val="28"/>
          <w:lang w:val="en-US"/>
        </w:rPr>
        <w:t>Controller-a</w:t>
      </w:r>
      <w:r>
        <w:rPr>
          <w:rFonts w:hint="default" w:ascii="Times New Roman" w:hAnsi="Times New Roman" w:eastAsia="Times New Roman" w:cs="Times New Roman"/>
          <w:b w:val="0"/>
          <w:bCs w:val="0"/>
          <w:sz w:val="28"/>
          <w:szCs w:val="28"/>
          <w:lang w:val="bg-BG"/>
        </w:rPr>
        <w:t>, тъй като те се подават през конструктора му.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Тъй като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наследява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 xml:space="preserve">той имплементира всички декларирани функции от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по следния начин (ще разделя имплементацията по функции):</w:t>
      </w:r>
    </w:p>
    <w:p>
      <w:pPr>
        <w:keepNext w:val="0"/>
        <w:keepLines w:val="0"/>
        <w:pageBreakBefore w:val="0"/>
        <w:widowControl/>
        <w:numPr>
          <w:ilvl w:val="1"/>
          <w:numId w:val="8"/>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 </w:t>
      </w:r>
      <w:r>
        <w:rPr>
          <w:rFonts w:hint="default" w:ascii="Times New Roman" w:hAnsi="Times New Roman" w:eastAsia="SimSun" w:cs="Times New Roman"/>
          <w:b/>
          <w:bCs/>
          <w:color w:val="000000"/>
          <w:sz w:val="28"/>
          <w:szCs w:val="28"/>
          <w:highlight w:val="white"/>
        </w:rPr>
        <w:t>string addAstronaut</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8000FF"/>
          <w:sz w:val="28"/>
          <w:szCs w:val="28"/>
          <w:highlight w:val="white"/>
        </w:rPr>
        <w:t>const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string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type</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 </w:t>
      </w:r>
      <w:r>
        <w:rPr>
          <w:rFonts w:hint="default" w:ascii="Times New Roman" w:hAnsi="Times New Roman" w:eastAsia="SimSun" w:cs="Times New Roman"/>
          <w:b/>
          <w:bCs/>
          <w:color w:val="8000FF"/>
          <w:sz w:val="28"/>
          <w:szCs w:val="28"/>
          <w:highlight w:val="white"/>
        </w:rPr>
        <w:t>const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string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astronautName</w:t>
      </w:r>
      <w:r>
        <w:rPr>
          <w:rFonts w:hint="default" w:ascii="Times New Roman" w:hAnsi="Times New Roman" w:eastAsia="SimSun" w:cs="Times New Roman"/>
          <w:b/>
          <w:bCs/>
          <w:color w:val="000080"/>
          <w:sz w:val="28"/>
          <w:szCs w:val="28"/>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en-US"/>
        </w:rPr>
      </w:pPr>
      <w:r>
        <w:rPr>
          <w:rFonts w:hint="default" w:ascii="Times New Roman" w:hAnsi="Times New Roman" w:eastAsia="SimSun" w:cs="Times New Roman"/>
          <w:b/>
          <w:bCs/>
          <w:color w:val="auto"/>
          <w:sz w:val="28"/>
          <w:szCs w:val="28"/>
          <w:highlight w:val="white"/>
          <w:lang w:val="en-US"/>
        </w:rPr>
        <w:t>Source 7</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bg_type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21</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throw</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invalid_argument</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"Няма такъв вид астронавт!\n"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 беше добавен, длъжност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очаква низ, определящ типа на астронавта и низ с името на астронавта. След това на 10-ти ред се декларира указател към абстрактния тип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 име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Според подаденият низ за тип се преминава през проверка, за да се установи типът астронавт и след това астронавтът се създава с наследник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 указателят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се задава да сочи към този нов обект.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Ако подаденият тип не съществува функцията “хвърля” грешка със съобщение “Няма такъв вид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коректно създаване на новият астронавт, той се добавя към съответното хранилище на астронавти</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 xml:space="preserve">създадено в </w:t>
      </w:r>
      <w:r>
        <w:rPr>
          <w:rFonts w:hint="default" w:ascii="Times New Roman" w:hAnsi="Times New Roman" w:eastAsia="Times New Roman" w:cs="Times New Roman"/>
          <w:b w:val="0"/>
          <w:bCs w:val="0"/>
          <w:sz w:val="28"/>
          <w:szCs w:val="28"/>
          <w:lang w:val="en-US"/>
        </w:rPr>
        <w:t>main</w:t>
      </w:r>
      <w:r>
        <w:rPr>
          <w:rFonts w:hint="default" w:ascii="Times New Roman" w:hAnsi="Times New Roman" w:eastAsia="Times New Roman" w:cs="Times New Roman"/>
          <w:b w:val="0"/>
          <w:bCs w:val="0"/>
          <w:sz w:val="28"/>
          <w:szCs w:val="28"/>
          <w:lang w:val="bg-BG"/>
        </w:rPr>
        <w:t xml:space="preserve"> функцията (</w:t>
      </w:r>
      <w:r>
        <w:rPr>
          <w:rFonts w:hint="default" w:ascii="Times New Roman" w:hAnsi="Times New Roman" w:eastAsia="Times New Roman" w:cs="Times New Roman"/>
          <w:b w:val="0"/>
          <w:bCs w:val="0"/>
          <w:sz w:val="28"/>
          <w:szCs w:val="28"/>
          <w:lang w:val="en-US"/>
        </w:rPr>
        <w:t>astronauts</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с името на астронавта и неговият тип (“&lt;Име&gt; беше добавен, длъжност - &lt;тип&gt;”).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SimSun" w:cs="Times New Roman"/>
          <w:b/>
          <w:bCs/>
          <w:color w:val="000000"/>
          <w:sz w:val="28"/>
          <w:szCs w:val="28"/>
          <w:highlight w:val="white"/>
        </w:rPr>
        <w:t>string addPlanet</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8000FF"/>
          <w:sz w:val="28"/>
          <w:szCs w:val="28"/>
          <w:highlight w:val="white"/>
        </w:rPr>
        <w:t>const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string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planetName</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vector</w:t>
      </w:r>
      <w:r>
        <w:rPr>
          <w:rFonts w:hint="default" w:ascii="Times New Roman" w:hAnsi="Times New Roman" w:eastAsia="SimSun" w:cs="Times New Roman"/>
          <w:b/>
          <w:bCs/>
          <w:color w:val="000080"/>
          <w:sz w:val="28"/>
          <w:szCs w:val="28"/>
          <w:highlight w:val="white"/>
        </w:rPr>
        <w:t>&lt;</w:t>
      </w:r>
      <w:r>
        <w:rPr>
          <w:rFonts w:hint="default" w:ascii="Times New Roman" w:hAnsi="Times New Roman" w:eastAsia="SimSun" w:cs="Times New Roman"/>
          <w:b/>
          <w:bCs/>
          <w:color w:val="000000"/>
          <w:sz w:val="28"/>
          <w:szCs w:val="28"/>
          <w:highlight w:val="white"/>
        </w:rPr>
        <w:t>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string</w:t>
      </w:r>
      <w:r>
        <w:rPr>
          <w:rFonts w:hint="default" w:ascii="Times New Roman" w:hAnsi="Times New Roman" w:eastAsia="SimSun" w:cs="Times New Roman"/>
          <w:b/>
          <w:bCs/>
          <w:color w:val="000080"/>
          <w:sz w:val="28"/>
          <w:szCs w:val="28"/>
          <w:highlight w:val="white"/>
        </w:rPr>
        <w:t>&gt;</w:t>
      </w:r>
      <w:r>
        <w:rPr>
          <w:rFonts w:hint="default" w:ascii="Times New Roman" w:hAnsi="Times New Roman" w:eastAsia="SimSun" w:cs="Times New Roman"/>
          <w:b/>
          <w:bCs/>
          <w:color w:val="000000"/>
          <w:sz w:val="28"/>
          <w:szCs w:val="28"/>
          <w:highlight w:val="white"/>
        </w:rPr>
        <w:t xml:space="preserve">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items</w:t>
      </w:r>
      <w:r>
        <w:rPr>
          <w:rFonts w:hint="default" w:ascii="Times New Roman" w:hAnsi="Times New Roman" w:eastAsia="SimSun" w:cs="Times New Roman"/>
          <w:b/>
          <w:bCs/>
          <w:color w:val="000080"/>
          <w:sz w:val="28"/>
          <w:szCs w:val="28"/>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en-US"/>
        </w:rPr>
      </w:pPr>
      <w:r>
        <w:rPr>
          <w:rFonts w:hint="default" w:ascii="Times New Roman" w:hAnsi="Times New Roman" w:eastAsia="SimSun" w:cs="Times New Roman"/>
          <w:b/>
          <w:bCs/>
          <w:color w:val="auto"/>
          <w:sz w:val="28"/>
          <w:szCs w:val="28"/>
          <w:highlight w:val="white"/>
          <w:lang w:val="en-US"/>
        </w:rPr>
        <w:t>Source 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planet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for</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item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push_back</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item</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добавена планета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Тази функция приема име на планета и </w:t>
      </w:r>
      <w:r>
        <w:rPr>
          <w:rFonts w:hint="default" w:ascii="Times New Roman" w:hAnsi="Times New Roman" w:eastAsia="Times New Roman" w:cs="Times New Roman"/>
          <w:b w:val="0"/>
          <w:bCs w:val="0"/>
          <w:sz w:val="28"/>
          <w:szCs w:val="28"/>
          <w:lang w:val="en-US"/>
        </w:rPr>
        <w:t xml:space="preserve">vector </w:t>
      </w:r>
      <w:r>
        <w:rPr>
          <w:rFonts w:hint="default" w:ascii="Times New Roman" w:hAnsi="Times New Roman" w:eastAsia="Times New Roman" w:cs="Times New Roman"/>
          <w:b w:val="0"/>
          <w:bCs w:val="0"/>
          <w:sz w:val="28"/>
          <w:szCs w:val="28"/>
          <w:lang w:val="bg-BG"/>
        </w:rPr>
        <w:t xml:space="preserve">с всички елементи на планетата. Той се подготвя от </w:t>
      </w:r>
      <w:r>
        <w:rPr>
          <w:rFonts w:hint="default" w:ascii="Times New Roman" w:hAnsi="Times New Roman" w:eastAsia="Times New Roman" w:cs="Times New Roman"/>
          <w:b w:val="0"/>
          <w:bCs w:val="0"/>
          <w:sz w:val="28"/>
          <w:szCs w:val="28"/>
          <w:lang w:val="en-US"/>
        </w:rPr>
        <w:t xml:space="preserve">Engine-a </w:t>
      </w:r>
      <w:r>
        <w:rPr>
          <w:rFonts w:hint="default" w:ascii="Times New Roman" w:hAnsi="Times New Roman" w:eastAsia="Times New Roman" w:cs="Times New Roman"/>
          <w:b w:val="0"/>
          <w:bCs w:val="0"/>
          <w:sz w:val="28"/>
          <w:szCs w:val="28"/>
          <w:lang w:val="bg-BG"/>
        </w:rPr>
        <w:t>като се използва същия метод за разделяне по разделител ‘ ’, като при входния низ, само че този път разделителят е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bg-BG"/>
        </w:rPr>
        <w:t xml:space="preserve">Създава се нова планета </w:t>
      </w:r>
      <w:r>
        <w:rPr>
          <w:rFonts w:hint="default" w:ascii="Times New Roman" w:hAnsi="Times New Roman" w:eastAsia="Times New Roman" w:cs="Times New Roman"/>
          <w:b w:val="0"/>
          <w:bCs w:val="0"/>
          <w:sz w:val="28"/>
          <w:szCs w:val="28"/>
          <w:lang w:val="en-US"/>
        </w:rPr>
        <w:t xml:space="preserve">planet </w:t>
      </w:r>
      <w:r>
        <w:rPr>
          <w:rFonts w:hint="default" w:ascii="Times New Roman" w:hAnsi="Times New Roman" w:eastAsia="Times New Roman" w:cs="Times New Roman"/>
          <w:b w:val="0"/>
          <w:bCs w:val="0"/>
          <w:sz w:val="28"/>
          <w:szCs w:val="28"/>
          <w:lang w:val="bg-BG"/>
        </w:rPr>
        <w:t xml:space="preserve">всички елементи се добавят към нейния масив от елементи и тази планета се добавя към хранилището с планети </w:t>
      </w:r>
      <w:r>
        <w:rPr>
          <w:rFonts w:hint="default" w:ascii="Times New Roman" w:hAnsi="Times New Roman" w:eastAsia="Times New Roman" w:cs="Times New Roman"/>
          <w:b w:val="0"/>
          <w:bCs w:val="0"/>
          <w:sz w:val="28"/>
          <w:szCs w:val="28"/>
          <w:lang w:val="en-US"/>
        </w:rPr>
        <w:t>planets.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Функцията връща низ “</w:t>
      </w:r>
      <w:r>
        <w:rPr>
          <w:rFonts w:hint="default" w:ascii="Times New Roman" w:hAnsi="Times New Roman" w:eastAsia="Times New Roman"/>
          <w:b w:val="0"/>
          <w:bCs w:val="0"/>
          <w:sz w:val="28"/>
          <w:szCs w:val="28"/>
          <w:lang w:val="bg-BG"/>
        </w:rPr>
        <w:t>Успешно добавена планета - &lt;Име&gt;</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SimSun" w:cs="Times New Roman"/>
          <w:b/>
          <w:bCs/>
          <w:color w:val="000000"/>
          <w:sz w:val="28"/>
          <w:szCs w:val="28"/>
          <w:highlight w:val="white"/>
        </w:rPr>
        <w:t>string retireAstronaut</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8000FF"/>
          <w:sz w:val="28"/>
          <w:szCs w:val="28"/>
          <w:highlight w:val="white"/>
        </w:rPr>
        <w:t>const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string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astronautName</w:t>
      </w:r>
      <w:r>
        <w:rPr>
          <w:rFonts w:hint="default" w:ascii="Times New Roman" w:hAnsi="Times New Roman" w:eastAsia="SimSun" w:cs="Times New Roman"/>
          <w:b/>
          <w:bCs/>
          <w:color w:val="000080"/>
          <w:sz w:val="28"/>
          <w:szCs w:val="28"/>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en-US"/>
        </w:rPr>
      </w:pPr>
      <w:r>
        <w:rPr>
          <w:rFonts w:hint="default" w:ascii="Times New Roman" w:hAnsi="Times New Roman" w:eastAsia="SimSun" w:cs="Times New Roman"/>
          <w:b/>
          <w:bCs/>
          <w:color w:val="auto"/>
          <w:sz w:val="28"/>
          <w:szCs w:val="28"/>
          <w:highlight w:val="white"/>
          <w:lang w:val="en-US"/>
        </w:rPr>
        <w:t>Source 9</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find_if</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begin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FF8000"/>
                <w:sz w:val="24"/>
                <w:szCs w:val="32"/>
                <w:highlight w:val="white"/>
                <w:lang w:val="bg-BG"/>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41</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getName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remove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astronautToRemove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пенсиониран астронавт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"Няма такъв астронавт...\n"</w:t>
            </w:r>
            <w:r>
              <w:rPr>
                <w:rFonts w:hint="default" w:ascii="Consolas" w:hAnsi="Consolas" w:eastAsia="SimSun" w:cs="Consolas"/>
                <w:b/>
                <w:color w:val="000080"/>
                <w:sz w:val="24"/>
                <w:szCs w:val="32"/>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има за цел да “пенсионира” астронавт по дадено име. Реализирал съм това като използвам </w:t>
      </w:r>
      <w:r>
        <w:rPr>
          <w:rFonts w:hint="default" w:ascii="Times New Roman" w:hAnsi="Times New Roman" w:eastAsia="Times New Roman" w:cs="Times New Roman"/>
          <w:b w:val="0"/>
          <w:bCs w:val="0"/>
          <w:sz w:val="28"/>
          <w:szCs w:val="28"/>
          <w:lang w:val="en-US"/>
        </w:rPr>
        <w:t xml:space="preserve">find_if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 xml:space="preserve">STL </w:t>
      </w:r>
      <w:r>
        <w:rPr>
          <w:rFonts w:hint="default" w:ascii="Times New Roman" w:hAnsi="Times New Roman" w:eastAsia="Times New Roman" w:cs="Times New Roman"/>
          <w:b w:val="0"/>
          <w:bCs w:val="0"/>
          <w:sz w:val="28"/>
          <w:szCs w:val="28"/>
          <w:lang w:val="bg-BG"/>
        </w:rPr>
        <w:t xml:space="preserve">на С++ и филтрирам астронавтите от хранилището с ламбда функция, която сравнява подаденото име с това на текущия астронавт.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Ако има съвпадение, този астронавт се записва в </w:t>
      </w:r>
      <w:r>
        <w:rPr>
          <w:rFonts w:hint="default" w:ascii="Times New Roman" w:hAnsi="Times New Roman" w:eastAsia="Times New Roman" w:cs="Times New Roman"/>
          <w:b w:val="0"/>
          <w:bCs w:val="0"/>
          <w:sz w:val="28"/>
          <w:szCs w:val="28"/>
          <w:lang w:val="en-US"/>
        </w:rPr>
        <w:t xml:space="preserve">astronautToRemove </w:t>
      </w:r>
      <w:r>
        <w:rPr>
          <w:rFonts w:hint="default" w:ascii="Times New Roman" w:hAnsi="Times New Roman" w:eastAsia="Times New Roman" w:cs="Times New Roman"/>
          <w:b w:val="0"/>
          <w:bCs w:val="0"/>
          <w:sz w:val="28"/>
          <w:szCs w:val="28"/>
          <w:lang w:val="bg-BG"/>
        </w:rPr>
        <w:t>и след това се премахва от хранилището и функцията връща низ “Успешно пенсиониран астронавт - &lt;Име&gt;”. Ако астронавт с такова име не е намерен, функцията връща низ “Няма такъв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SimSun" w:cs="Times New Roman"/>
          <w:b/>
          <w:bCs/>
          <w:color w:val="000000"/>
          <w:sz w:val="28"/>
          <w:szCs w:val="28"/>
          <w:highlight w:val="white"/>
        </w:rPr>
        <w:t>string explorePlanet</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8000FF"/>
          <w:sz w:val="28"/>
          <w:szCs w:val="28"/>
          <w:highlight w:val="white"/>
        </w:rPr>
        <w:t>const</w:t>
      </w:r>
      <w:r>
        <w:rPr>
          <w:rFonts w:hint="default" w:ascii="Times New Roman" w:hAnsi="Times New Roman" w:eastAsia="SimSun" w:cs="Times New Roman"/>
          <w:b/>
          <w:bCs/>
          <w:color w:val="000000"/>
          <w:sz w:val="28"/>
          <w:szCs w:val="28"/>
          <w:highlight w:val="white"/>
        </w:rPr>
        <w:t xml:space="preserve"> std</w:t>
      </w:r>
      <w:r>
        <w:rPr>
          <w:rFonts w:hint="default" w:ascii="Times New Roman" w:hAnsi="Times New Roman" w:eastAsia="SimSun" w:cs="Times New Roman"/>
          <w:b/>
          <w:bCs/>
          <w:color w:val="000080"/>
          <w:sz w:val="28"/>
          <w:szCs w:val="28"/>
          <w:highlight w:val="white"/>
        </w:rPr>
        <w:t>::</w:t>
      </w:r>
      <w:r>
        <w:rPr>
          <w:rFonts w:hint="default" w:ascii="Times New Roman" w:hAnsi="Times New Roman" w:eastAsia="SimSun" w:cs="Times New Roman"/>
          <w:b/>
          <w:bCs/>
          <w:color w:val="000000"/>
          <w:sz w:val="28"/>
          <w:szCs w:val="28"/>
          <w:highlight w:val="white"/>
        </w:rPr>
        <w:t xml:space="preserve">string </w:t>
      </w:r>
      <w:r>
        <w:rPr>
          <w:rFonts w:hint="default" w:ascii="Times New Roman" w:hAnsi="Times New Roman" w:eastAsia="SimSun" w:cs="Times New Roman"/>
          <w:b/>
          <w:bCs/>
          <w:color w:val="000080"/>
          <w:sz w:val="28"/>
          <w:szCs w:val="28"/>
          <w:highlight w:val="white"/>
        </w:rPr>
        <w:t>&amp;</w:t>
      </w:r>
      <w:r>
        <w:rPr>
          <w:rFonts w:hint="default" w:ascii="Times New Roman" w:hAnsi="Times New Roman" w:eastAsia="SimSun" w:cs="Times New Roman"/>
          <w:b/>
          <w:bCs/>
          <w:color w:val="000000"/>
          <w:sz w:val="28"/>
          <w:szCs w:val="28"/>
          <w:highlight w:val="white"/>
        </w:rPr>
        <w:t>planetName</w:t>
      </w:r>
      <w:r>
        <w:rPr>
          <w:rFonts w:hint="default" w:ascii="Times New Roman" w:hAnsi="Times New Roman" w:eastAsia="SimSun" w:cs="Times New Roman"/>
          <w:b/>
          <w:bCs/>
          <w:color w:val="000080"/>
          <w:sz w:val="28"/>
          <w:szCs w:val="28"/>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en-US"/>
        </w:rPr>
      </w:pPr>
      <w:r>
        <w:rPr>
          <w:rFonts w:hint="default" w:ascii="Times New Roman" w:hAnsi="Times New Roman" w:eastAsia="SimSun" w:cs="Times New Roman"/>
          <w:b/>
          <w:bCs/>
          <w:color w:val="auto"/>
          <w:sz w:val="28"/>
          <w:szCs w:val="28"/>
          <w:highlight w:val="white"/>
          <w:lang w:val="en-US"/>
        </w:rPr>
        <w:t>Source 10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shuffle</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mt19937</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random_device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&amp;&amp;</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logic_error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годни астронавти за експедиция...\n"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find_if</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планета с такова име!"</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49</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insert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deadAstronauts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count_if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"Експедиция на планетата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завърши! Загинали астронавти: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to_string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deadAstronauts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71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b w:val="0"/>
          <w:bCs w:val="0"/>
          <w:sz w:val="28"/>
          <w:szCs w:val="28"/>
          <w:lang w:val="bg-BG"/>
        </w:rPr>
      </w:pPr>
      <w:r>
        <w:rPr>
          <w:rFonts w:hint="default" w:ascii="Times New Roman" w:hAnsi="Times New Roman" w:eastAsia="Times New Roman" w:cs="Times New Roman"/>
          <w:b w:val="0"/>
          <w:bCs w:val="0"/>
          <w:sz w:val="28"/>
          <w:szCs w:val="28"/>
          <w:lang w:val="bg-BG"/>
        </w:rPr>
        <w:t>Това е функцията, в която се случва главното действие. Входният ѝ параметър е името на планетата, която ще се изследва. На ред 50 започва разместване на астронавтите в хранилището по случаен начин. За да постигна успешна случайност ползвам р</w:t>
      </w:r>
      <w:r>
        <w:rPr>
          <w:rFonts w:hint="default" w:ascii="Times New Roman" w:hAnsi="Times New Roman" w:eastAsia="Times New Roman"/>
          <w:b w:val="0"/>
          <w:bCs w:val="0"/>
          <w:sz w:val="28"/>
          <w:szCs w:val="28"/>
          <w:lang w:val="bg-BG"/>
        </w:rPr>
        <w:t>азличните класове от библиотеката със случайни числа на C ++:</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b w:val="0"/>
          <w:bCs w:val="0"/>
          <w:sz w:val="28"/>
          <w:szCs w:val="28"/>
          <w:lang w:val="bg-BG"/>
        </w:rPr>
        <w:t xml:space="preserve">std :: random_device - равномерно разпределен генератор на случайни числа, който може да има достъп до хардуерно устройство във вашата система или нещо подобно /dev/random в Linux. Обикновено се използва просто за </w:t>
      </w:r>
      <w:r>
        <w:rPr>
          <w:rFonts w:hint="default" w:ascii="Times New Roman" w:hAnsi="Times New Roman" w:eastAsia="Times New Roman"/>
          <w:b w:val="0"/>
          <w:bCs w:val="0"/>
          <w:sz w:val="28"/>
          <w:szCs w:val="28"/>
          <w:lang w:val="en-US"/>
        </w:rPr>
        <w:t>seed</w:t>
      </w:r>
      <w:r>
        <w:rPr>
          <w:rFonts w:hint="default" w:ascii="Times New Roman" w:hAnsi="Times New Roman" w:eastAsia="Times New Roman"/>
          <w:b w:val="0"/>
          <w:bCs w:val="0"/>
          <w:sz w:val="28"/>
          <w:szCs w:val="28"/>
          <w:lang w:val="bg-BG"/>
        </w:rPr>
        <w:t xml:space="preserve"> на псевдослучайни генератори, тъй като обикновено устройството бързо изчерпва ентропията.</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 xml:space="preserve">std :: mt19937 е бърз генератор на псевдослучайни числа, използващ двигателя Mersenne Twister, който според </w:t>
      </w:r>
      <w:r>
        <w:rPr>
          <w:rFonts w:hint="default" w:ascii="Times New Roman" w:hAnsi="Times New Roman" w:eastAsia="Times New Roman"/>
          <w:b w:val="0"/>
          <w:bCs w:val="0"/>
          <w:sz w:val="28"/>
          <w:szCs w:val="28"/>
          <w:lang w:val="bg-BG"/>
        </w:rPr>
        <w:fldChar w:fldCharType="begin"/>
      </w:r>
      <w:r>
        <w:rPr>
          <w:rFonts w:hint="default" w:ascii="Times New Roman" w:hAnsi="Times New Roman" w:eastAsia="Times New Roman"/>
          <w:b w:val="0"/>
          <w:bCs w:val="0"/>
          <w:sz w:val="28"/>
          <w:szCs w:val="28"/>
          <w:lang w:val="bg-BG"/>
        </w:rPr>
        <w:instrText xml:space="preserve"> HYPERLINK "http://www.math.sci.hiroshima-u.ac.jp/~m-mat/MT/ARTICLES/mt.pdf" </w:instrText>
      </w:r>
      <w:r>
        <w:rPr>
          <w:rFonts w:hint="default" w:ascii="Times New Roman" w:hAnsi="Times New Roman" w:eastAsia="Times New Roman"/>
          <w:b w:val="0"/>
          <w:bCs w:val="0"/>
          <w:sz w:val="28"/>
          <w:szCs w:val="28"/>
          <w:lang w:val="bg-BG"/>
        </w:rPr>
        <w:fldChar w:fldCharType="separate"/>
      </w:r>
      <w:r>
        <w:rPr>
          <w:rStyle w:val="7"/>
          <w:rFonts w:hint="default" w:ascii="Times New Roman" w:hAnsi="Times New Roman" w:eastAsia="Times New Roman"/>
          <w:b w:val="0"/>
          <w:bCs w:val="0"/>
          <w:sz w:val="28"/>
          <w:szCs w:val="28"/>
          <w:lang w:val="bg-BG"/>
        </w:rPr>
        <w:t>оригиналното заглавие</w:t>
      </w:r>
      <w:r>
        <w:rPr>
          <w:rFonts w:hint="default" w:ascii="Times New Roman" w:hAnsi="Times New Roman" w:eastAsia="Times New Roman"/>
          <w:b w:val="0"/>
          <w:bCs w:val="0"/>
          <w:sz w:val="28"/>
          <w:szCs w:val="28"/>
          <w:lang w:val="bg-BG"/>
        </w:rPr>
        <w:fldChar w:fldCharType="end"/>
      </w:r>
      <w:r>
        <w:rPr>
          <w:rFonts w:hint="default" w:ascii="Times New Roman" w:hAnsi="Times New Roman" w:eastAsia="Times New Roman"/>
          <w:b w:val="0"/>
          <w:bCs w:val="0"/>
          <w:sz w:val="28"/>
          <w:szCs w:val="28"/>
          <w:lang w:val="bg-BG"/>
        </w:rPr>
        <w:t xml:space="preserve"> на авторите на труда върху </w:t>
      </w:r>
      <w:r>
        <w:rPr>
          <w:rFonts w:hint="default" w:ascii="Times New Roman" w:hAnsi="Times New Roman" w:eastAsia="Times New Roman"/>
          <w:b w:val="0"/>
          <w:bCs w:val="0"/>
          <w:sz w:val="28"/>
          <w:szCs w:val="28"/>
          <w:lang w:val="en-US"/>
        </w:rPr>
        <w:t>Mersenne Twister</w:t>
      </w:r>
      <w:r>
        <w:rPr>
          <w:rFonts w:hint="default" w:ascii="Times New Roman" w:hAnsi="Times New Roman" w:eastAsia="Times New Roman"/>
          <w:b w:val="0"/>
          <w:bCs w:val="0"/>
          <w:sz w:val="28"/>
          <w:szCs w:val="28"/>
          <w:lang w:val="bg-BG"/>
        </w:rPr>
        <w:t xml:space="preserve">, също е еднакъв. Това генерира напълно произволни 32-битови или 64-битови беззнакови цели числа. Тъй като std :: random_device се използва само за </w:t>
      </w:r>
      <w:r>
        <w:rPr>
          <w:rFonts w:hint="default" w:ascii="Times New Roman" w:hAnsi="Times New Roman" w:eastAsia="Times New Roman"/>
          <w:b w:val="0"/>
          <w:bCs w:val="0"/>
          <w:sz w:val="28"/>
          <w:szCs w:val="28"/>
          <w:lang w:val="en-US"/>
        </w:rPr>
        <w:t xml:space="preserve">seed </w:t>
      </w:r>
      <w:r>
        <w:rPr>
          <w:rFonts w:hint="default" w:ascii="Times New Roman" w:hAnsi="Times New Roman" w:eastAsia="Times New Roman"/>
          <w:b w:val="0"/>
          <w:bCs w:val="0"/>
          <w:sz w:val="28"/>
          <w:szCs w:val="28"/>
          <w:lang w:val="bg-BG"/>
        </w:rPr>
        <w:t>на този генератор, не е необходимо да е еднообразно (напр. често се сийдва генератор, използвайки текущ времеви фрагмент, който определено не е равномерно разпределен).</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en-US"/>
        </w:rPr>
        <w:t xml:space="preserve"> std :: shuffle, според документацията,</w:t>
      </w:r>
    </w:p>
    <w:p>
      <w:pPr>
        <w:keepNext w:val="0"/>
        <w:keepLines w:val="0"/>
        <w:pageBreakBefore w:val="0"/>
        <w:widowControl/>
        <w:numPr>
          <w:ilvl w:val="1"/>
          <w:numId w:val="11"/>
        </w:numPr>
        <w:kinsoku/>
        <w:wordWrap/>
        <w:overflowPunct/>
        <w:topLinePunct w:val="0"/>
        <w:autoSpaceDE/>
        <w:autoSpaceDN/>
        <w:bidi w:val="0"/>
        <w:adjustRightInd/>
        <w:snapToGrid/>
        <w:spacing w:line="360" w:lineRule="auto"/>
        <w:ind w:left="1440" w:leftChars="0" w:firstLine="720" w:firstLineChars="0"/>
        <w:textAlignment w:val="auto"/>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b w:val="0"/>
          <w:bCs w:val="0"/>
          <w:sz w:val="28"/>
          <w:szCs w:val="28"/>
          <w:lang w:val="bg-BG"/>
        </w:rPr>
        <w:t>“</w:t>
      </w:r>
      <w:r>
        <w:rPr>
          <w:rFonts w:hint="default" w:ascii="Times New Roman" w:hAnsi="Times New Roman" w:eastAsia="Times New Roman"/>
          <w:b w:val="0"/>
          <w:bCs w:val="0"/>
          <w:sz w:val="28"/>
          <w:szCs w:val="28"/>
          <w:lang w:val="en-US"/>
        </w:rPr>
        <w:t>Подрежда елементите в дадения диапазон [първи, последен) така, че всяка възможна пермутация на тези елементи има еднаква вероятност за поява.</w:t>
      </w:r>
      <w:r>
        <w:rPr>
          <w:rFonts w:hint="default" w:ascii="Times New Roman" w:hAnsi="Times New Roman" w:eastAsia="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en-US"/>
        </w:rPr>
      </w:pPr>
      <w:r>
        <w:rPr>
          <w:rFonts w:hint="default" w:ascii="Times New Roman" w:hAnsi="Times New Roman" w:eastAsia="Times New Roman" w:cs="Times New Roman"/>
          <w:b w:val="0"/>
          <w:bCs w:val="0"/>
          <w:sz w:val="28"/>
          <w:szCs w:val="28"/>
          <w:lang w:val="bg-BG"/>
        </w:rPr>
        <w:t xml:space="preserve">След това преминавам към филтриране на годните астронавти, а такива са с над 20 единици кислород и с раница, която не е пълна. Годните астронавти се събират във </w:t>
      </w:r>
      <w:r>
        <w:rPr>
          <w:rFonts w:hint="default" w:ascii="Times New Roman" w:hAnsi="Times New Roman" w:eastAsia="Times New Roman" w:cs="Times New Roman"/>
          <w:b w:val="0"/>
          <w:bCs w:val="0"/>
          <w:sz w:val="28"/>
          <w:szCs w:val="28"/>
          <w:lang w:val="en-US"/>
        </w:rPr>
        <w:t xml:space="preserve">vector </w:t>
      </w:r>
      <w:r>
        <w:rPr>
          <w:rFonts w:hint="default" w:ascii="Consolas" w:hAnsi="Consolas" w:eastAsia="SimSun" w:cs="Consolas"/>
          <w:color w:val="000000"/>
          <w:sz w:val="24"/>
          <w:szCs w:val="24"/>
          <w:highlight w:val="white"/>
        </w:rPr>
        <w:t>suitableAstronauts</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 Ако няма годни астронавти, функцията “хвърля” грешка с текст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Няма годни астронавти за експедиция...</w:t>
      </w:r>
      <w:r>
        <w:rPr>
          <w:rFonts w:hint="default" w:ascii="Times New Roman" w:hAnsi="Times New Roman" w:eastAsia="SimSun" w:cs="Times New Roman"/>
          <w:color w:val="000000"/>
          <w:sz w:val="28"/>
          <w:szCs w:val="28"/>
          <w:highlight w:val="white"/>
          <w:lang w:val="en-US"/>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Намира се планетата с подаденото име, отново ползвайки </w:t>
      </w:r>
      <w:r>
        <w:rPr>
          <w:rFonts w:hint="default" w:ascii="Times New Roman" w:hAnsi="Times New Roman" w:eastAsia="SimSun" w:cs="Times New Roman"/>
          <w:color w:val="000000"/>
          <w:sz w:val="28"/>
          <w:szCs w:val="28"/>
          <w:highlight w:val="white"/>
          <w:lang w:val="en-US"/>
        </w:rPr>
        <w:t xml:space="preserve">find_if </w:t>
      </w:r>
      <w:r>
        <w:rPr>
          <w:rFonts w:hint="default" w:ascii="Times New Roman" w:hAnsi="Times New Roman" w:eastAsia="SimSun" w:cs="Times New Roman"/>
          <w:color w:val="000000"/>
          <w:sz w:val="28"/>
          <w:szCs w:val="28"/>
          <w:highlight w:val="white"/>
          <w:lang w:val="bg-BG"/>
        </w:rPr>
        <w:t>. Ако не е намерена такава планета се хвърля грешка текст “</w:t>
      </w:r>
      <w:r>
        <w:rPr>
          <w:rFonts w:hint="default" w:ascii="Times New Roman" w:hAnsi="Times New Roman" w:eastAsia="SimSun"/>
          <w:color w:val="000000"/>
          <w:sz w:val="28"/>
          <w:szCs w:val="28"/>
          <w:highlight w:val="white"/>
          <w:lang w:val="bg-BG"/>
        </w:rPr>
        <w:t>Няма планета с такова име!</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На ред 64 се декларира променливата </w:t>
      </w:r>
      <w:r>
        <w:rPr>
          <w:rFonts w:hint="default" w:ascii="Times New Roman" w:hAnsi="Times New Roman" w:eastAsia="SimSun" w:cs="Times New Roman"/>
          <w:color w:val="000000"/>
          <w:sz w:val="28"/>
          <w:szCs w:val="28"/>
          <w:highlight w:val="white"/>
          <w:lang w:val="en-US"/>
        </w:rPr>
        <w:t xml:space="preserve">killAll, </w:t>
      </w:r>
      <w:r>
        <w:rPr>
          <w:rFonts w:hint="default" w:ascii="Times New Roman" w:hAnsi="Times New Roman" w:eastAsia="SimSun" w:cs="Times New Roman"/>
          <w:color w:val="000000"/>
          <w:sz w:val="28"/>
          <w:szCs w:val="28"/>
          <w:highlight w:val="white"/>
          <w:lang w:val="bg-BG"/>
        </w:rPr>
        <w:t xml:space="preserve">чиято цел е да се пресметне дали всички астронавти ще умрат по време на мисията. После тя се подава към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на обекта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 xml:space="preserve">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 xml:space="preserve">и </w:t>
      </w:r>
      <w:r>
        <w:rPr>
          <w:rFonts w:hint="default" w:ascii="Times New Roman" w:hAnsi="Times New Roman" w:eastAsia="SimSun" w:cs="Times New Roman"/>
          <w:color w:val="000000"/>
          <w:sz w:val="28"/>
          <w:szCs w:val="28"/>
          <w:highlight w:val="white"/>
          <w:lang w:val="en-US"/>
        </w:rPr>
        <w:t xml:space="preserve">Mission </w:t>
      </w:r>
      <w:r>
        <w:rPr>
          <w:rFonts w:hint="default" w:ascii="Times New Roman" w:hAnsi="Times New Roman" w:eastAsia="SimSun" w:cs="Times New Roman"/>
          <w:color w:val="000000"/>
          <w:sz w:val="28"/>
          <w:szCs w:val="28"/>
          <w:highlight w:val="white"/>
          <w:lang w:val="bg-BG"/>
        </w:rPr>
        <w:t xml:space="preserve">ще бъдат разгледани в </w:t>
      </w:r>
      <w:r>
        <w:rPr>
          <w:rFonts w:hint="default" w:ascii="Times New Roman" w:hAnsi="Times New Roman" w:eastAsia="SimSun" w:cs="Times New Roman"/>
          <w:color w:val="000000"/>
          <w:sz w:val="28"/>
          <w:szCs w:val="28"/>
          <w:highlight w:val="white"/>
          <w:lang w:val="en-US"/>
        </w:rPr>
        <w:t>“</w:t>
      </w:r>
      <w:r>
        <w:rPr>
          <w:rFonts w:hint="default" w:ascii="Times New Roman" w:hAnsi="Times New Roman" w:eastAsia="SimSun" w:cs="Times New Roman"/>
          <w:color w:val="000000"/>
          <w:sz w:val="28"/>
          <w:szCs w:val="28"/>
          <w:highlight w:val="white"/>
          <w:lang w:val="bg-BG"/>
        </w:rPr>
        <w:t xml:space="preserve">4. Класът </w:t>
      </w:r>
      <w:r>
        <w:rPr>
          <w:rFonts w:hint="default" w:ascii="Times New Roman" w:hAnsi="Times New Roman" w:eastAsia="SimSun" w:cs="Times New Roman"/>
          <w:color w:val="000000"/>
          <w:sz w:val="28"/>
          <w:szCs w:val="28"/>
          <w:highlight w:val="white"/>
          <w:lang w:val="en-US"/>
        </w:rPr>
        <w:t>Mission”</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 xml:space="preserve">След завършването на функцията </w:t>
      </w:r>
      <w:r>
        <w:rPr>
          <w:rFonts w:hint="default" w:ascii="Times New Roman" w:hAnsi="Times New Roman" w:eastAsia="SimSun" w:cs="Times New Roman"/>
          <w:color w:val="000000"/>
          <w:sz w:val="28"/>
          <w:szCs w:val="28"/>
          <w:highlight w:val="white"/>
          <w:lang w:val="en-US"/>
        </w:rPr>
        <w:t xml:space="preserve">explore </w:t>
      </w:r>
      <w:r>
        <w:rPr>
          <w:rFonts w:hint="default" w:ascii="Times New Roman" w:hAnsi="Times New Roman" w:eastAsia="SimSun" w:cs="Times New Roman"/>
          <w:color w:val="000000"/>
          <w:sz w:val="28"/>
          <w:szCs w:val="28"/>
          <w:highlight w:val="white"/>
          <w:lang w:val="bg-BG"/>
        </w:rPr>
        <w:t>програмата добавя името на планетата към списък с изследваните планети, преброяват се загиналите астронавти и функцията връща низ “</w:t>
      </w:r>
      <w:r>
        <w:rPr>
          <w:rFonts w:hint="default" w:ascii="Times New Roman" w:hAnsi="Times New Roman" w:eastAsia="SimSun"/>
          <w:color w:val="000000"/>
          <w:sz w:val="28"/>
          <w:szCs w:val="28"/>
          <w:highlight w:val="white"/>
          <w:lang w:val="bg-BG"/>
        </w:rPr>
        <w:t>Експедиция на планетата &lt;Име&gt; завърши! Загинали астронавти: &lt;Брой&gt;</w:t>
      </w:r>
      <w:r>
        <w:rPr>
          <w:rFonts w:hint="default" w:ascii="Times New Roman" w:hAnsi="Times New Roman" w:eastAsia="SimSun" w:cs="Times New Roman"/>
          <w:color w:val="000000"/>
          <w:sz w:val="28"/>
          <w:szCs w:val="28"/>
          <w:highlight w:val="white"/>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1"/>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SimSun" w:cs="Times New Roman"/>
          <w:b/>
          <w:bCs/>
          <w:color w:val="000000"/>
          <w:sz w:val="28"/>
          <w:szCs w:val="28"/>
          <w:highlight w:val="white"/>
        </w:rPr>
        <w:t>string report</w:t>
      </w:r>
      <w:r>
        <w:rPr>
          <w:rFonts w:hint="default" w:ascii="Times New Roman" w:hAnsi="Times New Roman" w:eastAsia="SimSun" w:cs="Times New Roman"/>
          <w:b/>
          <w:bCs/>
          <w:color w:val="000080"/>
          <w:sz w:val="28"/>
          <w:szCs w:val="28"/>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center"/>
        <w:textAlignment w:val="auto"/>
        <w:rPr>
          <w:rFonts w:hint="default" w:ascii="Times New Roman" w:hAnsi="Times New Roman" w:eastAsia="Times New Roman" w:cs="Times New Roman"/>
          <w:b/>
          <w:bCs/>
          <w:color w:val="auto"/>
          <w:sz w:val="28"/>
          <w:szCs w:val="28"/>
          <w:lang w:val="en-US"/>
        </w:rPr>
      </w:pPr>
      <w:r>
        <w:rPr>
          <w:rFonts w:hint="default" w:ascii="Times New Roman" w:hAnsi="Times New Roman" w:eastAsia="SimSun" w:cs="Times New Roman"/>
          <w:b/>
          <w:bCs/>
          <w:color w:val="auto"/>
          <w:sz w:val="28"/>
          <w:szCs w:val="28"/>
          <w:highlight w:val="white"/>
          <w:lang w:val="en-US"/>
        </w:rPr>
        <w:t>Source 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74</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планети бяха изследвани!\n"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"Информация за астронавтите:\n"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bagItems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accumulate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84</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bagItems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"няма"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Име: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Оставащ кислород: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Предмети: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89</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90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substr</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length</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24"/>
                <w:highlight w:val="white"/>
              </w:rPr>
              <w:t>91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report </w:t>
      </w:r>
      <w:r>
        <w:rPr>
          <w:rFonts w:hint="default" w:ascii="Times New Roman" w:hAnsi="Times New Roman" w:eastAsia="Times New Roman" w:cs="Times New Roman"/>
          <w:b w:val="0"/>
          <w:bCs w:val="0"/>
          <w:sz w:val="28"/>
          <w:szCs w:val="28"/>
          <w:lang w:val="bg-BG"/>
        </w:rPr>
        <w:t xml:space="preserve">е последния фрагмент от класа </w:t>
      </w:r>
      <w:r>
        <w:rPr>
          <w:rFonts w:hint="default" w:ascii="Times New Roman" w:hAnsi="Times New Roman" w:eastAsia="Times New Roman" w:cs="Times New Roman"/>
          <w:b w:val="0"/>
          <w:bCs w:val="0"/>
          <w:sz w:val="28"/>
          <w:szCs w:val="28"/>
          <w:lang w:val="en-US"/>
        </w:rPr>
        <w:t xml:space="preserve">Controller. </w:t>
      </w:r>
      <w:r>
        <w:rPr>
          <w:rFonts w:hint="default" w:ascii="Times New Roman" w:hAnsi="Times New Roman" w:eastAsia="Times New Roman" w:cs="Times New Roman"/>
          <w:b w:val="0"/>
          <w:bCs w:val="0"/>
          <w:sz w:val="28"/>
          <w:szCs w:val="28"/>
          <w:lang w:val="bg-BG"/>
        </w:rPr>
        <w:t xml:space="preserve">Тя има за цел да изведе информация за всичко случило се до този момент. Това включва колко планети са били изследвани и информация за всички астронавти (име, оставащ кислород, предмети).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Връща форматиран низ с информацията: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&lt;Брой&gt; планети бяха изследвани!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Информация за астронавтите: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Име: &lt;Име&gt;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Оставащ кислород: &lt;Единици&gt;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Предмети: &lt;“няма” или предметите разделени по “, ”&gt;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Mission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w:t>
      </w: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 xml:space="preserve">е наследник на </w:t>
      </w:r>
      <w:r>
        <w:rPr>
          <w:rFonts w:hint="default" w:ascii="Times New Roman" w:hAnsi="Times New Roman" w:eastAsia="Times New Roman" w:cs="Times New Roman"/>
          <w:b w:val="0"/>
          <w:bCs w:val="0"/>
          <w:sz w:val="28"/>
          <w:szCs w:val="28"/>
          <w:lang w:val="en-US"/>
        </w:rPr>
        <w:t xml:space="preserve">IMission, </w:t>
      </w:r>
      <w:r>
        <w:rPr>
          <w:rFonts w:hint="default" w:ascii="Times New Roman" w:hAnsi="Times New Roman" w:eastAsia="Times New Roman" w:cs="Times New Roman"/>
          <w:b w:val="0"/>
          <w:bCs w:val="0"/>
          <w:sz w:val="28"/>
          <w:szCs w:val="28"/>
          <w:lang w:val="bg-BG"/>
        </w:rPr>
        <w:t>а той декларира следната функция:</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"planet.hpp"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IMission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IMISSION_H</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приема планета, контейнер с астронавти и булева променлива, която указва дали мисята ще бъде пагубна или 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Mission </w:t>
      </w:r>
      <w:r>
        <w:rPr>
          <w:rFonts w:hint="default" w:ascii="Times New Roman" w:hAnsi="Times New Roman" w:eastAsia="Times New Roman" w:cs="Times New Roman"/>
          <w:b w:val="0"/>
          <w:bCs w:val="0"/>
          <w:sz w:val="28"/>
          <w:szCs w:val="28"/>
          <w:lang w:val="bg-BG"/>
        </w:rPr>
        <w:t>имплементира интерфейса по следния начин:</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13</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"mission.hpp"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emscripten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bind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h</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using</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namespace</w:t>
            </w:r>
            <w:r>
              <w:rPr>
                <w:rFonts w:hint="default" w:ascii="Consolas" w:hAnsi="Consolas" w:eastAsia="SimSun" w:cs="Consolas"/>
                <w:color w:val="000000"/>
                <w:sz w:val="24"/>
                <w:szCs w:val="24"/>
                <w:highlight w:val="white"/>
              </w:rPr>
              <w:t xml:space="preserve"> emscripten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continue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item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front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//добавя предмета от планетата в раницата на текущия астронавт</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chance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100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w:t>
            </w:r>
            <w:r>
              <w:rPr>
                <w:rFonts w:hint="default" w:ascii="Consolas" w:hAnsi="Consolas" w:eastAsia="SimSun" w:cs="Consolas"/>
                <w:color w:val="008000"/>
                <w:sz w:val="24"/>
                <w:szCs w:val="24"/>
                <w:highlight w:val="white"/>
                <w:lang w:val="bg-BG"/>
              </w:rPr>
              <w:t xml:space="preserve">случайна </w:t>
            </w:r>
            <w:r>
              <w:rPr>
                <w:rFonts w:hint="default" w:ascii="Consolas" w:hAnsi="Consolas" w:eastAsia="SimSun" w:cs="Consolas"/>
                <w:color w:val="008000"/>
                <w:sz w:val="24"/>
                <w:szCs w:val="24"/>
                <w:highlight w:val="white"/>
              </w:rPr>
              <w:t>променлива за взимането на кислород, 33% шанс да намали кислорода 2 пъти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chance</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0.00001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erase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remove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//премахване на предмета от планетата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//проверка дали е необходимо дали всички астронавти от експедицията да бъдат убити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 убит/изчезнал"</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EMSCRIPTEN_BINDINGS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mission_class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class_</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80808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constructor</w:t>
            </w:r>
            <w:r>
              <w:rPr>
                <w:rFonts w:hint="default" w:ascii="Consolas" w:hAnsi="Consolas" w:eastAsia="SimSun" w:cs="Consolas"/>
                <w:b/>
                <w:color w:val="000080"/>
                <w:sz w:val="24"/>
                <w:szCs w:val="24"/>
                <w:highlight w:val="white"/>
              </w:rPr>
              <w:t>&lt;&gt;()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#endif</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Започва последователно итериране на контейнера с астронавти. Взима се всеки един астронавт и се проверява дали има достатъчно кислород, за да продължи и също така дали има място в раницата си. Ако едно от двете неща не е изпълнено, се преминава към следващия астронавт. След това се влиза в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 xml:space="preserve">цикъл с условие докато астронавтът може да диша. Проверява се дали планетата има елементи и дали астронавтът има място в раницата си и ако едно от тези неща не е изпълнено обиколката на този астронавт приключва. Ако горните условия са изпълнени, астронавтът намира елемент и го прибира в раницата си. По време на самото действие се изчислява дали е имало усложнения при взимането и в зависимост от променливата </w:t>
      </w:r>
      <w:r>
        <w:rPr>
          <w:rFonts w:hint="default" w:ascii="Times New Roman" w:hAnsi="Times New Roman" w:eastAsia="Times New Roman" w:cs="Times New Roman"/>
          <w:b w:val="0"/>
          <w:bCs w:val="0"/>
          <w:sz w:val="28"/>
          <w:szCs w:val="28"/>
          <w:lang w:val="en-US"/>
        </w:rPr>
        <w:t>chance</w:t>
      </w:r>
      <w:r>
        <w:rPr>
          <w:rFonts w:hint="default" w:ascii="Times New Roman" w:hAnsi="Times New Roman" w:eastAsia="Times New Roman" w:cs="Times New Roman"/>
          <w:b w:val="0"/>
          <w:bCs w:val="0"/>
          <w:sz w:val="28"/>
          <w:szCs w:val="28"/>
          <w:lang w:val="bg-BG"/>
        </w:rPr>
        <w:t xml:space="preserve"> с 33% вероятност да е имало се налага астронавтът да изхаби двойно повече кислород от нормалното количество за типа си (типовете астронавти ще бъдат рагледани в “5. Класът </w:t>
      </w:r>
      <w:r>
        <w:rPr>
          <w:rFonts w:hint="default" w:ascii="Times New Roman" w:hAnsi="Times New Roman" w:eastAsia="Times New Roman" w:cs="Times New Roman"/>
          <w:b w:val="0"/>
          <w:bCs w:val="0"/>
          <w:sz w:val="28"/>
          <w:szCs w:val="28"/>
          <w:lang w:val="en-US"/>
        </w:rPr>
        <w:t>Astronaut</w:t>
      </w:r>
      <w:r>
        <w:rPr>
          <w:rFonts w:hint="default" w:ascii="Times New Roman" w:hAnsi="Times New Roman" w:eastAsia="Times New Roman" w:cs="Times New Roman"/>
          <w:b w:val="0"/>
          <w:bCs w:val="0"/>
          <w:sz w:val="28"/>
          <w:szCs w:val="28"/>
          <w:lang w:val="bg-BG"/>
        </w:rPr>
        <w:t xml:space="preserve">”). След това предметът се премахва от планетата ползвайки </w:t>
      </w:r>
      <w:r>
        <w:rPr>
          <w:rFonts w:hint="default" w:ascii="Times New Roman" w:hAnsi="Times New Roman" w:eastAsia="Times New Roman" w:cs="Times New Roman"/>
          <w:b w:val="0"/>
          <w:bCs w:val="0"/>
          <w:sz w:val="28"/>
          <w:szCs w:val="28"/>
          <w:lang w:val="en-US"/>
        </w:rPr>
        <w:t xml:space="preserve">remove  </w:t>
      </w:r>
      <w:r>
        <w:rPr>
          <w:rFonts w:hint="default" w:ascii="Times New Roman" w:hAnsi="Times New Roman" w:eastAsia="Times New Roman" w:cs="Times New Roman"/>
          <w:b w:val="0"/>
          <w:bCs w:val="0"/>
          <w:sz w:val="28"/>
          <w:szCs w:val="28"/>
          <w:lang w:val="bg-BG"/>
        </w:rPr>
        <w:t xml:space="preserve">от </w:t>
      </w:r>
      <w:r>
        <w:rPr>
          <w:rFonts w:hint="default" w:ascii="Times New Roman" w:hAnsi="Times New Roman" w:eastAsia="Times New Roman" w:cs="Times New Roman"/>
          <w:b w:val="0"/>
          <w:bCs w:val="0"/>
          <w:sz w:val="28"/>
          <w:szCs w:val="28"/>
          <w:lang w:val="en-US"/>
        </w:rPr>
        <w:t>STL.</w:t>
      </w:r>
      <w:r>
        <w:rPr>
          <w:rFonts w:hint="default" w:ascii="Times New Roman" w:hAnsi="Times New Roman" w:eastAsia="Times New Roman" w:cs="Times New Roman"/>
          <w:b w:val="0"/>
          <w:bCs w:val="0"/>
          <w:sz w:val="28"/>
          <w:szCs w:val="28"/>
          <w:lang w:val="bg-BG"/>
        </w:rPr>
        <w:t xml:space="preserve"> С това </w:t>
      </w:r>
      <w:r>
        <w:rPr>
          <w:rFonts w:hint="default" w:ascii="Times New Roman" w:hAnsi="Times New Roman" w:eastAsia="Times New Roman" w:cs="Times New Roman"/>
          <w:b w:val="0"/>
          <w:bCs w:val="0"/>
          <w:sz w:val="28"/>
          <w:szCs w:val="28"/>
          <w:lang w:val="en-US"/>
        </w:rPr>
        <w:t xml:space="preserve">while </w:t>
      </w:r>
      <w:r>
        <w:rPr>
          <w:rFonts w:hint="default" w:ascii="Times New Roman" w:hAnsi="Times New Roman" w:eastAsia="Times New Roman" w:cs="Times New Roman"/>
          <w:b w:val="0"/>
          <w:bCs w:val="0"/>
          <w:sz w:val="28"/>
          <w:szCs w:val="28"/>
          <w:lang w:val="bg-BG"/>
        </w:rPr>
        <w:t>цикълът приключва.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Преминава се през проверка дали е писано на всички астронавти да загинат и ако </w:t>
      </w:r>
      <w:r>
        <w:rPr>
          <w:rFonts w:hint="default" w:ascii="Times New Roman" w:hAnsi="Times New Roman" w:eastAsia="Times New Roman" w:cs="Times New Roman"/>
          <w:b w:val="0"/>
          <w:bCs w:val="0"/>
          <w:sz w:val="28"/>
          <w:szCs w:val="28"/>
          <w:lang w:val="en-US"/>
        </w:rPr>
        <w:t xml:space="preserve">killAll </w:t>
      </w:r>
      <w:r>
        <w:rPr>
          <w:rFonts w:hint="default" w:ascii="Times New Roman" w:hAnsi="Times New Roman" w:eastAsia="Times New Roman" w:cs="Times New Roman"/>
          <w:b w:val="0"/>
          <w:bCs w:val="0"/>
          <w:sz w:val="28"/>
          <w:szCs w:val="28"/>
          <w:lang w:val="bg-BG"/>
        </w:rPr>
        <w:t xml:space="preserve">е </w:t>
      </w:r>
      <w:r>
        <w:rPr>
          <w:rFonts w:hint="default" w:ascii="Times New Roman" w:hAnsi="Times New Roman" w:eastAsia="Times New Roman" w:cs="Times New Roman"/>
          <w:b w:val="0"/>
          <w:bCs w:val="0"/>
          <w:sz w:val="28"/>
          <w:szCs w:val="28"/>
          <w:lang w:val="en-US"/>
        </w:rPr>
        <w:t>true</w:t>
      </w:r>
      <w:r>
        <w:rPr>
          <w:rFonts w:hint="default" w:ascii="Times New Roman" w:hAnsi="Times New Roman" w:eastAsia="Times New Roman" w:cs="Times New Roman"/>
          <w:b w:val="0"/>
          <w:bCs w:val="0"/>
          <w:sz w:val="28"/>
          <w:szCs w:val="28"/>
          <w:lang w:val="bg-BG"/>
        </w:rPr>
        <w:t>, то към името на текущия астронавт се добавя “ - убит/изчезнал” и неговият кислород се приравнява на 0. След това се преминава към следващият астронавт.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След итериране през всички астронавти функцията приключва своето изпълнение.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 xml:space="preserve">Класът </w:t>
      </w:r>
      <w:r>
        <w:rPr>
          <w:rFonts w:hint="default" w:ascii="Times New Roman" w:hAnsi="Times New Roman" w:eastAsia="Times New Roman" w:cs="Times New Roman"/>
          <w:b/>
          <w:bCs/>
          <w:sz w:val="28"/>
          <w:szCs w:val="28"/>
          <w:lang w:val="en-US"/>
        </w:rPr>
        <w:t>Astronaut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Класът е абстрактен и неговата роля е да въведе основна логика за наследяване, валидиране на входни данни и декларации за “договор” между наследниците и него.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Деклариран е по следния начин:</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friend</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Backpack 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protected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Класът декларира, че всеки наследник трябва да има членове: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Times New Roman" w:hAnsi="Times New Roman" w:eastAsia="SimSun" w:cs="Times New Roman"/>
          <w:color w:val="000000"/>
          <w:sz w:val="28"/>
          <w:szCs w:val="28"/>
          <w:highlight w:val="white"/>
        </w:rPr>
        <w:t>std</w:t>
      </w:r>
      <w:r>
        <w:rPr>
          <w:rFonts w:hint="default" w:ascii="Times New Roman" w:hAnsi="Times New Roman" w:eastAsia="SimSun" w:cs="Times New Roman"/>
          <w:b/>
          <w:color w:val="000080"/>
          <w:sz w:val="28"/>
          <w:szCs w:val="28"/>
          <w:highlight w:val="white"/>
        </w:rPr>
        <w:t>::</w:t>
      </w:r>
      <w:r>
        <w:rPr>
          <w:rFonts w:hint="default" w:ascii="Times New Roman" w:hAnsi="Times New Roman" w:eastAsia="SimSun" w:cs="Times New Roman"/>
          <w:color w:val="000000"/>
          <w:sz w:val="28"/>
          <w:szCs w:val="28"/>
          <w:highlight w:val="white"/>
        </w:rPr>
        <w:t>string name</w:t>
      </w:r>
      <w:r>
        <w:rPr>
          <w:rFonts w:hint="default" w:ascii="Times New Roman" w:hAnsi="Times New Roman" w:eastAsia="SimSun" w:cs="Times New Roman"/>
          <w:color w:val="000000"/>
          <w:sz w:val="28"/>
          <w:szCs w:val="28"/>
          <w:highlight w:val="white"/>
          <w:lang w:val="bg-BG"/>
        </w:rPr>
        <w:t xml:space="preserve"> - име</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8000FF"/>
          <w:sz w:val="28"/>
          <w:szCs w:val="28"/>
          <w:highlight w:val="white"/>
        </w:rPr>
        <w:t>double</w:t>
      </w:r>
      <w:r>
        <w:rPr>
          <w:rFonts w:hint="default" w:ascii="Times New Roman" w:hAnsi="Times New Roman" w:eastAsia="SimSun" w:cs="Times New Roman"/>
          <w:color w:val="000000"/>
          <w:sz w:val="28"/>
          <w:szCs w:val="28"/>
          <w:highlight w:val="white"/>
        </w:rPr>
        <w:t xml:space="preserve"> oxygen</w:t>
      </w:r>
      <w:r>
        <w:rPr>
          <w:rFonts w:hint="default" w:ascii="Times New Roman" w:hAnsi="Times New Roman" w:eastAsia="SimSun" w:cs="Times New Roman"/>
          <w:color w:val="000000"/>
          <w:sz w:val="28"/>
          <w:szCs w:val="28"/>
          <w:highlight w:val="white"/>
          <w:lang w:val="bg-BG"/>
        </w:rPr>
        <w:t xml:space="preserve"> -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Times New Roman" w:hAnsi="Times New Roman" w:eastAsia="SimSun" w:cs="Times New Roman"/>
          <w:color w:val="000000"/>
          <w:sz w:val="28"/>
          <w:szCs w:val="28"/>
          <w:highlight w:val="white"/>
        </w:rPr>
        <w:t>Backpack bag</w:t>
      </w:r>
      <w:r>
        <w:rPr>
          <w:rFonts w:hint="default" w:ascii="Times New Roman" w:hAnsi="Times New Roman" w:eastAsia="SimSun" w:cs="Times New Roman"/>
          <w:color w:val="000000"/>
          <w:sz w:val="28"/>
          <w:szCs w:val="28"/>
          <w:highlight w:val="white"/>
          <w:lang w:val="bg-BG"/>
        </w:rPr>
        <w:t xml:space="preserve"> - раница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задаване на данни и извличане на данни/аксесори и мутатори: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setter </w:t>
      </w:r>
      <w:r>
        <w:rPr>
          <w:rFonts w:hint="default" w:ascii="Times New Roman" w:hAnsi="Times New Roman" w:eastAsia="SimSun" w:cs="Times New Roman"/>
          <w:color w:val="000000"/>
          <w:sz w:val="28"/>
          <w:szCs w:val="28"/>
          <w:highlight w:val="white"/>
          <w:lang w:val="bg-BG"/>
        </w:rPr>
        <w:t>за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име</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 xml:space="preserve">за кислород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Times New Roman" w:hAnsi="Times New Roman" w:eastAsia="SimSun" w:cs="Times New Roman"/>
          <w:color w:val="000000"/>
          <w:sz w:val="28"/>
          <w:szCs w:val="28"/>
          <w:highlight w:val="white"/>
          <w:lang w:val="bg-BG"/>
        </w:rPr>
        <w:t xml:space="preserve"> - калкулиран </w:t>
      </w:r>
      <w:r>
        <w:rPr>
          <w:rFonts w:hint="default" w:ascii="Times New Roman" w:hAnsi="Times New Roman" w:eastAsia="SimSun" w:cs="Times New Roman"/>
          <w:color w:val="000000"/>
          <w:sz w:val="28"/>
          <w:szCs w:val="28"/>
          <w:highlight w:val="white"/>
          <w:lang w:val="en-US"/>
        </w:rPr>
        <w:t xml:space="preserve">getter </w:t>
      </w:r>
      <w:r>
        <w:rPr>
          <w:rFonts w:hint="default" w:ascii="Times New Roman" w:hAnsi="Times New Roman" w:eastAsia="SimSun" w:cs="Times New Roman"/>
          <w:color w:val="000000"/>
          <w:sz w:val="28"/>
          <w:szCs w:val="28"/>
          <w:highlight w:val="white"/>
          <w:lang w:val="bg-BG"/>
        </w:rPr>
        <w:t>за информация дали астронавтът има останал кислород</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w:t>
      </w:r>
      <w:r>
        <w:rPr>
          <w:rFonts w:hint="default" w:ascii="Times New Roman" w:hAnsi="Times New Roman" w:eastAsia="SimSun" w:cs="Times New Roman"/>
          <w:color w:val="000000"/>
          <w:sz w:val="28"/>
          <w:szCs w:val="28"/>
          <w:highlight w:val="white"/>
          <w:lang w:val="bg-BG"/>
        </w:rPr>
        <w:tab/>
      </w:r>
      <w:r>
        <w:rPr>
          <w:rFonts w:hint="default" w:ascii="Consolas" w:hAnsi="Consolas" w:eastAsia="SimSun" w:cs="Consolas"/>
          <w:color w:val="000000"/>
          <w:sz w:val="24"/>
          <w:szCs w:val="24"/>
          <w:highlight w:val="white"/>
        </w:rPr>
        <w:t xml:space="preserve">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Times New Roman" w:hAnsi="Times New Roman" w:eastAsia="SimSun" w:cs="Times New Roman"/>
          <w:color w:val="000000"/>
          <w:sz w:val="28"/>
          <w:szCs w:val="28"/>
          <w:highlight w:val="white"/>
          <w:lang w:val="bg-BG"/>
        </w:rPr>
        <w:t xml:space="preserve"> - фунцкия даваща достъп до раницата на астронавта чрез референция</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SimSun" w:cs="Times New Roman"/>
          <w:color w:val="000000"/>
          <w:sz w:val="28"/>
          <w:szCs w:val="28"/>
          <w:highlight w:val="white"/>
          <w:lang w:val="bg-BG"/>
        </w:rPr>
      </w:pPr>
      <w:r>
        <w:rPr>
          <w:rFonts w:hint="default" w:ascii="Times New Roman" w:hAnsi="Times New Roman" w:eastAsia="SimSun" w:cs="Times New Roman"/>
          <w:color w:val="000000"/>
          <w:sz w:val="28"/>
          <w:szCs w:val="28"/>
          <w:highlight w:val="white"/>
          <w:lang w:val="bg-BG"/>
        </w:rPr>
        <w:t>Функции за действия и операции: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функция за дишане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bg-BG"/>
        </w:rPr>
        <w:tab/>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Times New Roman" w:hAnsi="Times New Roman" w:eastAsia="Times New Roman" w:cs="Times New Roman"/>
          <w:b w:val="0"/>
          <w:bCs w:val="0"/>
          <w:sz w:val="28"/>
          <w:szCs w:val="28"/>
          <w:lang w:val="bg-BG"/>
        </w:rPr>
        <w:t xml:space="preserve"> - пренаписан оператор за сравнение на два класа от тип </w:t>
      </w:r>
      <w:r>
        <w:rPr>
          <w:rFonts w:hint="default" w:ascii="Times New Roman" w:hAnsi="Times New Roman" w:eastAsia="Times New Roman" w:cs="Times New Roman"/>
          <w:b w:val="0"/>
          <w:bCs w:val="0"/>
          <w:sz w:val="28"/>
          <w:szCs w:val="28"/>
          <w:lang w:val="en-US"/>
        </w:rPr>
        <w:t xml:space="preserve">  Astronaut</w:t>
      </w:r>
      <w:r>
        <w:rPr>
          <w:rFonts w:hint="default" w:ascii="Times New Roman" w:hAnsi="Times New Roman" w:eastAsia="Times New Roman" w:cs="Times New Roman"/>
          <w:b w:val="0"/>
          <w:bCs w:val="0"/>
          <w:sz w:val="28"/>
          <w:szCs w:val="28"/>
          <w:lang w:val="bg-BG"/>
        </w:rPr>
        <w:t xml:space="preserve"> или негов наследник</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firstLineChars="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След това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имплементира някои от декларираните функции, като оставя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виртуална, за да може да бъде променяна, че да се осъществят различните начини на дишане на различните астронавти.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"Името на астронавт не може да бъде празно!\n"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value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"Не може да се зададе негативна стойност за кислород!\n"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Чрез декларираните </w:t>
      </w:r>
      <w:r>
        <w:rPr>
          <w:rFonts w:hint="default" w:ascii="Times New Roman" w:hAnsi="Times New Roman" w:eastAsia="Times New Roman" w:cs="Times New Roman"/>
          <w:b w:val="0"/>
          <w:bCs w:val="0"/>
          <w:sz w:val="28"/>
          <w:szCs w:val="28"/>
          <w:lang w:val="en-US"/>
        </w:rPr>
        <w:t>setter-</w:t>
      </w:r>
      <w:r>
        <w:rPr>
          <w:rFonts w:hint="default" w:ascii="Times New Roman" w:hAnsi="Times New Roman" w:eastAsia="Times New Roman" w:cs="Times New Roman"/>
          <w:b w:val="0"/>
          <w:bCs w:val="0"/>
          <w:sz w:val="28"/>
          <w:szCs w:val="28"/>
          <w:lang w:val="bg-BG"/>
        </w:rPr>
        <w:t xml:space="preserve">и се извършва валидация. </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setName</w:t>
      </w:r>
      <w:r>
        <w:rPr>
          <w:rFonts w:hint="default" w:ascii="Times New Roman" w:hAnsi="Times New Roman" w:eastAsia="Times New Roman" w:cs="Times New Roman"/>
          <w:b w:val="0"/>
          <w:bCs w:val="0"/>
          <w:sz w:val="28"/>
          <w:szCs w:val="28"/>
          <w:lang w:val="bg-BG"/>
        </w:rPr>
        <w:t xml:space="preserve"> проверява дали подаденият аргумент за име е празен </w:t>
      </w:r>
      <w:r>
        <w:rPr>
          <w:rFonts w:hint="default" w:ascii="Times New Roman" w:hAnsi="Times New Roman" w:eastAsia="Times New Roman" w:cs="Times New Roman"/>
          <w:b w:val="0"/>
          <w:bCs w:val="0"/>
          <w:sz w:val="28"/>
          <w:szCs w:val="28"/>
          <w:lang w:val="en-US"/>
        </w:rPr>
        <w:t xml:space="preserve">string </w:t>
      </w:r>
      <w:r>
        <w:rPr>
          <w:rFonts w:hint="default" w:ascii="Times New Roman" w:hAnsi="Times New Roman" w:eastAsia="Times New Roman" w:cs="Times New Roman"/>
          <w:b w:val="0"/>
          <w:bCs w:val="0"/>
          <w:sz w:val="28"/>
          <w:szCs w:val="28"/>
          <w:lang w:val="bg-BG"/>
        </w:rPr>
        <w:t xml:space="preserve">или </w:t>
      </w:r>
      <w:r>
        <w:rPr>
          <w:rFonts w:hint="default" w:ascii="Times New Roman" w:hAnsi="Times New Roman" w:eastAsia="Times New Roman" w:cs="Times New Roman"/>
          <w:b w:val="0"/>
          <w:bCs w:val="0"/>
          <w:sz w:val="28"/>
          <w:szCs w:val="28"/>
          <w:lang w:val="en-US"/>
        </w:rPr>
        <w:t>whitespace</w:t>
      </w:r>
      <w:r>
        <w:rPr>
          <w:rFonts w:hint="default" w:ascii="Times New Roman" w:hAnsi="Times New Roman" w:eastAsia="Times New Roman" w:cs="Times New Roman"/>
          <w:b w:val="0"/>
          <w:bCs w:val="0"/>
          <w:sz w:val="28"/>
          <w:szCs w:val="28"/>
          <w:lang w:val="bg-BG"/>
        </w:rPr>
        <w:t>. Ако валидацията не мине както трябва, функцията “хвърля” грешка със съобщение “</w:t>
      </w:r>
      <w:r>
        <w:rPr>
          <w:rFonts w:hint="default" w:ascii="Times New Roman" w:hAnsi="Times New Roman" w:eastAsia="Times New Roman"/>
          <w:b w:val="0"/>
          <w:bCs w:val="0"/>
          <w:sz w:val="28"/>
          <w:szCs w:val="28"/>
          <w:lang w:val="bg-BG"/>
        </w:rPr>
        <w:t>Името на астронавт не може да бъде празно!</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проверява дали подаденият аргумент за кислород е по-малък по стойност или равен на 0. Ако проверката не мине, функцията “хвърля” грешка със съобщение “</w:t>
      </w:r>
      <w:r>
        <w:rPr>
          <w:rFonts w:hint="default" w:ascii="Times New Roman" w:hAnsi="Times New Roman" w:eastAsia="Times New Roman"/>
          <w:b w:val="0"/>
          <w:bCs w:val="0"/>
          <w:sz w:val="28"/>
          <w:szCs w:val="28"/>
          <w:lang w:val="bg-BG"/>
        </w:rPr>
        <w:t>Не може да се зададе негативна стойност за кислород!</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Всички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и дават директен достъп до членовете, за които отговарят. </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720" w:leftChars="0" w:hanging="36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 xml:space="preserve">canBreathe </w:t>
      </w:r>
      <w:r>
        <w:rPr>
          <w:rFonts w:hint="default" w:ascii="Times New Roman" w:hAnsi="Times New Roman" w:eastAsia="Times New Roman" w:cs="Times New Roman"/>
          <w:b w:val="0"/>
          <w:bCs w:val="0"/>
          <w:sz w:val="28"/>
          <w:szCs w:val="28"/>
          <w:lang w:val="bg-BG"/>
        </w:rPr>
        <w:t xml:space="preserve">е калкулиран </w:t>
      </w:r>
      <w:r>
        <w:rPr>
          <w:rFonts w:hint="default" w:ascii="Times New Roman" w:hAnsi="Times New Roman" w:eastAsia="Times New Roman" w:cs="Times New Roman"/>
          <w:b w:val="0"/>
          <w:bCs w:val="0"/>
          <w:sz w:val="28"/>
          <w:szCs w:val="28"/>
          <w:lang w:val="en-US"/>
        </w:rPr>
        <w:t>getter</w:t>
      </w:r>
      <w:r>
        <w:rPr>
          <w:rFonts w:hint="default" w:ascii="Times New Roman" w:hAnsi="Times New Roman" w:eastAsia="Times New Roman" w:cs="Times New Roman"/>
          <w:b w:val="0"/>
          <w:bCs w:val="0"/>
          <w:sz w:val="28"/>
          <w:szCs w:val="28"/>
          <w:lang w:val="bg-BG"/>
        </w:rPr>
        <w:t xml:space="preserve"> затова той пресмята дали полето </w:t>
      </w:r>
      <w:r>
        <w:rPr>
          <w:rFonts w:hint="default" w:ascii="Times New Roman" w:hAnsi="Times New Roman" w:eastAsia="Times New Roman" w:cs="Times New Roman"/>
          <w:b w:val="0"/>
          <w:bCs w:val="0"/>
          <w:sz w:val="28"/>
          <w:szCs w:val="28"/>
          <w:lang w:val="en-US"/>
        </w:rPr>
        <w:t xml:space="preserve">oxygen e </w:t>
      </w:r>
      <w:r>
        <w:rPr>
          <w:rFonts w:hint="default" w:ascii="Times New Roman" w:hAnsi="Times New Roman" w:eastAsia="Times New Roman" w:cs="Times New Roman"/>
          <w:b w:val="0"/>
          <w:bCs w:val="0"/>
          <w:sz w:val="28"/>
          <w:szCs w:val="28"/>
          <w:lang w:val="bg-BG"/>
        </w:rPr>
        <w:t xml:space="preserve">по-голямо от 0. Ако е по-голямо от 0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ако не е - </w:t>
      </w:r>
      <w:r>
        <w:rPr>
          <w:rFonts w:hint="default" w:ascii="Times New Roman" w:hAnsi="Times New Roman" w:eastAsia="Times New Roman" w:cs="Times New Roman"/>
          <w:b w:val="0"/>
          <w:bCs w:val="0"/>
          <w:sz w:val="28"/>
          <w:szCs w:val="28"/>
          <w:lang w:val="en-US"/>
        </w:rPr>
        <w:t>false.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Функцията </w:t>
      </w:r>
      <w:r>
        <w:rPr>
          <w:rFonts w:hint="default" w:ascii="Times New Roman" w:hAnsi="Times New Roman" w:eastAsia="Times New Roman" w:cs="Times New Roman"/>
          <w:b w:val="0"/>
          <w:bCs w:val="0"/>
          <w:sz w:val="28"/>
          <w:szCs w:val="28"/>
          <w:lang w:val="en-US"/>
        </w:rPr>
        <w:t xml:space="preserve">breathe </w:t>
      </w:r>
      <w:r>
        <w:rPr>
          <w:rFonts w:hint="default" w:ascii="Times New Roman" w:hAnsi="Times New Roman" w:eastAsia="Times New Roman" w:cs="Times New Roman"/>
          <w:b w:val="0"/>
          <w:bCs w:val="0"/>
          <w:sz w:val="28"/>
          <w:szCs w:val="28"/>
          <w:lang w:val="bg-BG"/>
        </w:rPr>
        <w:t xml:space="preserve">се имплементира като използва </w:t>
      </w:r>
      <w:r>
        <w:rPr>
          <w:rFonts w:hint="default" w:ascii="Times New Roman" w:hAnsi="Times New Roman" w:eastAsia="Times New Roman" w:cs="Times New Roman"/>
          <w:b w:val="0"/>
          <w:bCs w:val="0"/>
          <w:sz w:val="28"/>
          <w:szCs w:val="28"/>
          <w:lang w:val="en-US"/>
        </w:rPr>
        <w:t xml:space="preserve">setOxygen, </w:t>
      </w:r>
      <w:r>
        <w:rPr>
          <w:rFonts w:hint="default" w:ascii="Times New Roman" w:hAnsi="Times New Roman" w:eastAsia="Times New Roman" w:cs="Times New Roman"/>
          <w:b w:val="0"/>
          <w:bCs w:val="0"/>
          <w:sz w:val="28"/>
          <w:szCs w:val="28"/>
          <w:lang w:val="bg-BG"/>
        </w:rPr>
        <w:t>за да зададе стойност с 10 единици по-ниска от сегашната или ако нивото падне под 0, да зададе 0. Както споменах, това е виртуална функция, така че нейното действие може да бъде променено от класовете наследници.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Операторът == се пренаписва така, че да връща </w:t>
      </w:r>
      <w:r>
        <w:rPr>
          <w:rFonts w:hint="default" w:ascii="Times New Roman" w:hAnsi="Times New Roman" w:eastAsia="Times New Roman" w:cs="Times New Roman"/>
          <w:b w:val="0"/>
          <w:bCs w:val="0"/>
          <w:sz w:val="28"/>
          <w:szCs w:val="28"/>
          <w:lang w:val="en-US"/>
        </w:rPr>
        <w:t xml:space="preserve">true, </w:t>
      </w:r>
      <w:r>
        <w:rPr>
          <w:rFonts w:hint="default" w:ascii="Times New Roman" w:hAnsi="Times New Roman" w:eastAsia="Times New Roman" w:cs="Times New Roman"/>
          <w:b w:val="0"/>
          <w:bCs w:val="0"/>
          <w:sz w:val="28"/>
          <w:szCs w:val="28"/>
          <w:lang w:val="bg-BG"/>
        </w:rPr>
        <w:t xml:space="preserve">когато дадени две инстанции на </w:t>
      </w:r>
      <w:r>
        <w:rPr>
          <w:rFonts w:hint="default" w:ascii="Times New Roman" w:hAnsi="Times New Roman" w:eastAsia="Times New Roman" w:cs="Times New Roman"/>
          <w:b w:val="0"/>
          <w:bCs w:val="0"/>
          <w:sz w:val="28"/>
          <w:szCs w:val="28"/>
          <w:lang w:val="en-US"/>
        </w:rPr>
        <w:t xml:space="preserve">Astronaut </w:t>
      </w:r>
      <w:r>
        <w:rPr>
          <w:rFonts w:hint="default" w:ascii="Times New Roman" w:hAnsi="Times New Roman" w:eastAsia="Times New Roman" w:cs="Times New Roman"/>
          <w:b w:val="0"/>
          <w:bCs w:val="0"/>
          <w:sz w:val="28"/>
          <w:szCs w:val="28"/>
          <w:lang w:val="bg-BG"/>
        </w:rPr>
        <w:t xml:space="preserve">или наследник имат едни и същи полета </w:t>
      </w:r>
      <w:r>
        <w:rPr>
          <w:rFonts w:hint="default" w:ascii="Times New Roman" w:hAnsi="Times New Roman" w:eastAsia="Times New Roman" w:cs="Times New Roman"/>
          <w:b w:val="0"/>
          <w:bCs w:val="0"/>
          <w:sz w:val="28"/>
          <w:szCs w:val="28"/>
          <w:lang w:val="en-US"/>
        </w:rPr>
        <w:t>name (</w:t>
      </w:r>
      <w:r>
        <w:rPr>
          <w:rFonts w:hint="default" w:ascii="Times New Roman" w:hAnsi="Times New Roman" w:eastAsia="Times New Roman" w:cs="Times New Roman"/>
          <w:b w:val="0"/>
          <w:bCs w:val="0"/>
          <w:sz w:val="28"/>
          <w:szCs w:val="28"/>
          <w:lang w:val="bg-BG"/>
        </w:rPr>
        <w:t>когато имената им са едни и същи</w:t>
      </w:r>
      <w:r>
        <w:rPr>
          <w:rFonts w:hint="default" w:ascii="Times New Roman" w:hAnsi="Times New Roman" w:eastAsia="Times New Roman" w:cs="Times New Roman"/>
          <w:b w:val="0"/>
          <w:bCs w:val="0"/>
          <w:sz w:val="28"/>
          <w:szCs w:val="28"/>
          <w:lang w:val="en-US"/>
        </w:rPr>
        <w:t>)</w:t>
      </w:r>
      <w:r>
        <w:rPr>
          <w:rFonts w:hint="default" w:ascii="Times New Roman" w:hAnsi="Times New Roman" w:eastAsia="Times New Roman" w:cs="Times New Roman"/>
          <w:b w:val="0"/>
          <w:bCs w:val="0"/>
          <w:sz w:val="28"/>
          <w:szCs w:val="28"/>
          <w:lang w:val="bg-BG"/>
        </w:rPr>
        <w:t xml:space="preserve">, </w:t>
      </w:r>
      <w:r>
        <w:rPr>
          <w:rFonts w:hint="default" w:ascii="Times New Roman" w:hAnsi="Times New Roman" w:eastAsia="Times New Roman" w:cs="Times New Roman"/>
          <w:b w:val="0"/>
          <w:bCs w:val="0"/>
          <w:sz w:val="28"/>
          <w:szCs w:val="28"/>
          <w:lang w:val="en-US"/>
        </w:rPr>
        <w:t xml:space="preserve">false - </w:t>
      </w:r>
      <w:r>
        <w:rPr>
          <w:rFonts w:hint="default" w:ascii="Times New Roman" w:hAnsi="Times New Roman" w:eastAsia="Times New Roman" w:cs="Times New Roman"/>
          <w:b w:val="0"/>
          <w:bCs w:val="0"/>
          <w:sz w:val="28"/>
          <w:szCs w:val="28"/>
          <w:lang w:val="bg-BG"/>
        </w:rPr>
        <w:t>в останалите случаи.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Заключение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Какво се постига след всичко това?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Сега, след като цялата игра е готова и искаме да добавим нова функционалност какво трябва да се направи? </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Ако искаме да сменим мисията това може да стане като просто наследим </w:t>
      </w:r>
      <w:r>
        <w:rPr>
          <w:rFonts w:hint="default" w:ascii="Times New Roman" w:hAnsi="Times New Roman" w:eastAsia="Times New Roman" w:cs="Times New Roman"/>
          <w:b w:val="0"/>
          <w:bCs w:val="0"/>
          <w:sz w:val="28"/>
          <w:szCs w:val="28"/>
          <w:lang w:val="en-US"/>
        </w:rPr>
        <w:t>IMission</w:t>
      </w:r>
      <w:r>
        <w:rPr>
          <w:rFonts w:hint="default" w:ascii="Times New Roman" w:hAnsi="Times New Roman" w:eastAsia="Times New Roman" w:cs="Times New Roman"/>
          <w:b w:val="0"/>
          <w:bCs w:val="0"/>
          <w:sz w:val="28"/>
          <w:szCs w:val="28"/>
          <w:lang w:val="bg-BG"/>
        </w:rPr>
        <w:t xml:space="preserve"> от нов клас и имплементираме по нов начин новата мисия.</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Може да се наложи да се направи превод на командите на играта или просто да се премахне дадена команда според мисията, тогава ще трябва да направим нов клас, който наследява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и да инстанцираме него вмест</w:t>
      </w:r>
      <w:r>
        <w:rPr>
          <w:rFonts w:hint="default" w:ascii="Times New Roman" w:hAnsi="Times New Roman" w:eastAsia="Times New Roman" w:cs="Times New Roman"/>
          <w:b w:val="0"/>
          <w:bCs w:val="0"/>
          <w:sz w:val="28"/>
          <w:szCs w:val="28"/>
          <w:lang w:val="en-US"/>
        </w:rPr>
        <w:t>o Engine</w:t>
      </w:r>
      <w:r>
        <w:rPr>
          <w:rFonts w:hint="default" w:ascii="Times New Roman" w:hAnsi="Times New Roman" w:eastAsia="Times New Roman" w:cs="Times New Roman"/>
          <w:b w:val="0"/>
          <w:bCs w:val="0"/>
          <w:sz w:val="28"/>
          <w:szCs w:val="28"/>
          <w:lang w:val="bg-BG"/>
        </w:rPr>
        <w:t>.</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bg-BG"/>
        </w:rPr>
        <w:t xml:space="preserve">Може да сметнем, че е по-добре да обединим </w:t>
      </w:r>
      <w:r>
        <w:rPr>
          <w:rFonts w:hint="default" w:ascii="Times New Roman" w:hAnsi="Times New Roman" w:eastAsia="Times New Roman" w:cs="Times New Roman"/>
          <w:b w:val="0"/>
          <w:bCs w:val="0"/>
          <w:sz w:val="28"/>
          <w:szCs w:val="28"/>
          <w:lang w:val="en-US"/>
        </w:rPr>
        <w:t xml:space="preserve">Engine </w:t>
      </w:r>
      <w:r>
        <w:rPr>
          <w:rFonts w:hint="default" w:ascii="Times New Roman" w:hAnsi="Times New Roman" w:eastAsia="Times New Roman" w:cs="Times New Roman"/>
          <w:b w:val="0"/>
          <w:bCs w:val="0"/>
          <w:sz w:val="28"/>
          <w:szCs w:val="28"/>
          <w:lang w:val="bg-BG"/>
        </w:rPr>
        <w:t xml:space="preserve">и </w:t>
      </w:r>
      <w:r>
        <w:rPr>
          <w:rFonts w:hint="default" w:ascii="Times New Roman" w:hAnsi="Times New Roman" w:eastAsia="Times New Roman" w:cs="Times New Roman"/>
          <w:b w:val="0"/>
          <w:bCs w:val="0"/>
          <w:sz w:val="28"/>
          <w:szCs w:val="28"/>
          <w:lang w:val="en-US"/>
        </w:rPr>
        <w:t>Controller</w:t>
      </w:r>
      <w:r>
        <w:rPr>
          <w:rFonts w:hint="default" w:ascii="Times New Roman" w:hAnsi="Times New Roman" w:eastAsia="Times New Roman" w:cs="Times New Roman"/>
          <w:b w:val="0"/>
          <w:bCs w:val="0"/>
          <w:sz w:val="28"/>
          <w:szCs w:val="28"/>
          <w:lang w:val="bg-BG"/>
        </w:rPr>
        <w:t xml:space="preserve">, тогава ще напишем нов клас, който ще наследи двата интерфейса </w:t>
      </w:r>
      <w:r>
        <w:rPr>
          <w:rFonts w:hint="default" w:ascii="Times New Roman" w:hAnsi="Times New Roman" w:eastAsia="Times New Roman" w:cs="Times New Roman"/>
          <w:b w:val="0"/>
          <w:bCs w:val="0"/>
          <w:sz w:val="28"/>
          <w:szCs w:val="28"/>
          <w:lang w:val="en-US"/>
        </w:rPr>
        <w:t xml:space="preserve">IEngine </w:t>
      </w:r>
      <w:r>
        <w:rPr>
          <w:rFonts w:hint="default" w:ascii="Times New Roman" w:hAnsi="Times New Roman" w:eastAsia="Times New Roman" w:cs="Times New Roman"/>
          <w:b w:val="0"/>
          <w:bCs w:val="0"/>
          <w:sz w:val="28"/>
          <w:szCs w:val="28"/>
          <w:lang w:val="bg-BG"/>
        </w:rPr>
        <w:t xml:space="preserve">и </w:t>
      </w:r>
      <w:r>
        <w:rPr>
          <w:rFonts w:hint="default" w:ascii="Times New Roman" w:hAnsi="Times New Roman" w:eastAsia="Times New Roman" w:cs="Times New Roman"/>
          <w:b w:val="0"/>
          <w:bCs w:val="0"/>
          <w:sz w:val="28"/>
          <w:szCs w:val="28"/>
          <w:lang w:val="en-US"/>
        </w:rPr>
        <w:t xml:space="preserve">IController </w:t>
      </w:r>
      <w:r>
        <w:rPr>
          <w:rFonts w:hint="default" w:ascii="Times New Roman" w:hAnsi="Times New Roman" w:eastAsia="Times New Roman" w:cs="Times New Roman"/>
          <w:b w:val="0"/>
          <w:bCs w:val="0"/>
          <w:sz w:val="28"/>
          <w:szCs w:val="28"/>
          <w:lang w:val="bg-BG"/>
        </w:rPr>
        <w:t>и след това ще имплементираме всичко от двата интерфейса в новия клас.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r>
        <w:rPr>
          <w:rFonts w:hint="default" w:ascii="Times New Roman" w:hAnsi="Times New Roman" w:eastAsia="Times New Roman" w:cs="Times New Roman"/>
          <w:b w:val="0"/>
          <w:bCs w:val="0"/>
          <w:sz w:val="28"/>
          <w:szCs w:val="28"/>
          <w:lang w:val="en-US"/>
        </w:rPr>
        <w:t>S</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O</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L</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I</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D</w:t>
      </w:r>
      <w:r>
        <w:rPr>
          <w:rFonts w:hint="default" w:ascii="Times New Roman" w:hAnsi="Times New Roman" w:eastAsia="Times New Roman" w:cs="Times New Roman"/>
          <w:b w:val="0"/>
          <w:bCs w:val="0"/>
          <w:sz w:val="28"/>
          <w:szCs w:val="28"/>
          <w:lang w:val="bg-BG"/>
        </w:rPr>
        <w:t>.</w:t>
      </w:r>
      <w:r>
        <w:rPr>
          <w:rFonts w:hint="default" w:ascii="Times New Roman" w:hAnsi="Times New Roman" w:eastAsia="Times New Roman" w:cs="Times New Roman"/>
          <w:b w:val="0"/>
          <w:bCs w:val="0"/>
          <w:sz w:val="28"/>
          <w:szCs w:val="28"/>
          <w:lang w:val="en-US"/>
        </w:rPr>
        <w:t xml:space="preserve"> </w:t>
      </w:r>
      <w:r>
        <w:rPr>
          <w:rFonts w:hint="default" w:ascii="Times New Roman" w:hAnsi="Times New Roman" w:eastAsia="Times New Roman" w:cs="Times New Roman"/>
          <w:b w:val="0"/>
          <w:bCs w:val="0"/>
          <w:sz w:val="28"/>
          <w:szCs w:val="28"/>
          <w:lang w:val="bg-BG"/>
        </w:rPr>
        <w:t>приложението вече е готово за лесна поддръжка и последващи добавки.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20"/>
        <w:textAlignment w:val="auto"/>
        <w:rPr>
          <w:rFonts w:hint="default" w:ascii="Times New Roman" w:hAnsi="Times New Roman" w:eastAsia="Times New Roman" w:cs="Times New Roman"/>
          <w:b w:val="0"/>
          <w:bCs w:val="0"/>
          <w:sz w:val="28"/>
          <w:szCs w:val="28"/>
          <w:lang w:val="bg-BG"/>
        </w:rPr>
      </w:pP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Източници:</w:t>
      </w:r>
    </w:p>
    <w:p>
      <w:pPr>
        <w:pStyle w:val="10"/>
        <w:keepNext w:val="0"/>
        <w:keepLines w:val="0"/>
        <w:pageBreakBefore w:val="0"/>
        <w:widowControl/>
        <w:numPr>
          <w:ilvl w:val="0"/>
          <w:numId w:val="1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bg-BG"/>
        </w:rPr>
        <w:t>Robert</w:t>
      </w:r>
      <w:r>
        <w:rPr>
          <w:rFonts w:hint="default" w:ascii="Times New Roman" w:hAnsi="Times New Roman" w:eastAsia="Times New Roman" w:cs="Times New Roman"/>
          <w:i w:val="0"/>
          <w:iCs w:val="0"/>
          <w:sz w:val="28"/>
          <w:szCs w:val="28"/>
          <w:lang w:val="bg-BG"/>
        </w:rPr>
        <w:t xml:space="preserve"> C. Martin (Uncle Bob)</w:t>
      </w:r>
      <w:r>
        <w:rPr>
          <w:rFonts w:hint="default" w:ascii="Times New Roman" w:hAnsi="Times New Roman" w:eastAsia="Times New Roman" w:cs="Times New Roman"/>
          <w:i w:val="0"/>
          <w:iCs w:val="0"/>
          <w:sz w:val="28"/>
          <w:szCs w:val="28"/>
          <w:lang w:val="en-US"/>
        </w:rPr>
        <w:t xml:space="preserve"> [Online]</w:t>
      </w:r>
      <w:r>
        <w:rPr>
          <w:rFonts w:hint="default" w:ascii="Times New Roman" w:hAnsi="Times New Roman" w:eastAsia="Times New Roman" w:cs="Times New Roman"/>
          <w:i w:val="0"/>
          <w:iCs w:val="0"/>
          <w:sz w:val="28"/>
          <w:szCs w:val="28"/>
          <w:lang w:val="bg-BG"/>
        </w:rPr>
        <w:t xml:space="preserve">, </w:t>
      </w:r>
      <w:r>
        <w:rPr>
          <w:rFonts w:hint="default" w:ascii="Times New Roman" w:hAnsi="Times New Roman" w:cs="Times New Roman"/>
          <w:i w:val="0"/>
          <w:iCs w:val="0"/>
          <w:sz w:val="28"/>
          <w:szCs w:val="28"/>
        </w:rPr>
        <w:fldChar w:fldCharType="begin"/>
      </w:r>
      <w:r>
        <w:rPr>
          <w:rFonts w:hint="default" w:ascii="Times New Roman" w:hAnsi="Times New Roman" w:cs="Times New Roman"/>
          <w:i w:val="0"/>
          <w:iCs w:val="0"/>
          <w:sz w:val="28"/>
          <w:szCs w:val="28"/>
        </w:rPr>
        <w:instrText xml:space="preserve"> HYPERLINK "https://web.archive.org/web/20150906155800/http://www.objectmentor.com/resources/articles/Principles_and_Patterns.pdf" \h </w:instrText>
      </w:r>
      <w:r>
        <w:rPr>
          <w:rFonts w:hint="default" w:ascii="Times New Roman" w:hAnsi="Times New Roman" w:cs="Times New Roman"/>
          <w:i w:val="0"/>
          <w:iCs w:val="0"/>
          <w:sz w:val="28"/>
          <w:szCs w:val="28"/>
        </w:rPr>
        <w:fldChar w:fldCharType="separate"/>
      </w:r>
      <w:r>
        <w:rPr>
          <w:rStyle w:val="6"/>
          <w:rFonts w:hint="default" w:ascii="Times New Roman" w:hAnsi="Times New Roman" w:eastAsia="Times New Roman" w:cs="Times New Roman"/>
          <w:i w:val="0"/>
          <w:iCs w:val="0"/>
          <w:sz w:val="28"/>
          <w:szCs w:val="28"/>
          <w:lang w:val="bg-BG"/>
        </w:rPr>
        <w:t>Design Principles and Design Patterns</w:t>
      </w:r>
      <w:r>
        <w:rPr>
          <w:rStyle w:val="7"/>
          <w:rFonts w:hint="default" w:ascii="Times New Roman" w:hAnsi="Times New Roman" w:eastAsia="Times New Roman" w:cs="Times New Roman"/>
          <w:i w:val="0"/>
          <w:iCs w:val="0"/>
          <w:sz w:val="28"/>
          <w:szCs w:val="28"/>
          <w:lang w:val="bg-BG"/>
        </w:rPr>
        <w:fldChar w:fldCharType="end"/>
      </w:r>
      <w:r>
        <w:rPr>
          <w:rFonts w:hint="default" w:ascii="Times New Roman" w:hAnsi="Times New Roman" w:eastAsia="Times New Roman" w:cs="Times New Roman"/>
          <w:i w:val="0"/>
          <w:iCs w:val="0"/>
          <w:sz w:val="28"/>
          <w:szCs w:val="28"/>
          <w:lang w:val="bg-BG"/>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i w:val="0"/>
          <w:iCs w:val="0"/>
          <w:sz w:val="28"/>
          <w:szCs w:val="28"/>
          <w:lang w:val="bg-BG"/>
        </w:rPr>
        <w:t>//</w:t>
      </w:r>
      <w:r>
        <w:rPr>
          <w:rFonts w:hint="default" w:ascii="Times New Roman" w:hAnsi="Times New Roman" w:eastAsia="Times New Roman" w:cs="Times New Roman"/>
          <w:i/>
          <w:iCs/>
          <w:sz w:val="28"/>
          <w:szCs w:val="28"/>
          <w:lang w:val="bg-BG"/>
        </w:rPr>
        <w:t>SOLID</w:t>
      </w:r>
    </w:p>
    <w:p>
      <w:pPr>
        <w:pStyle w:val="10"/>
        <w:keepNext w:val="0"/>
        <w:keepLines w:val="0"/>
        <w:pageBreakBefore w:val="0"/>
        <w:widowControl/>
        <w:numPr>
          <w:ilvl w:val="0"/>
          <w:numId w:val="1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Makoto Matsumoto, Takuji Nishimura [Online], </w:t>
      </w:r>
      <w:r>
        <w:rPr>
          <w:rFonts w:hint="default" w:ascii="Times New Roman" w:hAnsi="Times New Roman" w:eastAsia="Times New Roman" w:cs="Times New Roman"/>
          <w:sz w:val="28"/>
          <w:szCs w:val="28"/>
          <w:lang w:val="en-US"/>
        </w:rPr>
        <w:fldChar w:fldCharType="begin"/>
      </w:r>
      <w:r>
        <w:rPr>
          <w:rFonts w:hint="default" w:ascii="Times New Roman" w:hAnsi="Times New Roman" w:eastAsia="Times New Roman" w:cs="Times New Roman"/>
          <w:sz w:val="28"/>
          <w:szCs w:val="28"/>
          <w:lang w:val="en-US"/>
        </w:rPr>
        <w:instrText xml:space="preserve"> HYPERLINK "http://www.math.sci.hiroshima-u.ac.jp/~m-mat/MT/ARTICLES/mt.pdf" </w:instrText>
      </w:r>
      <w:r>
        <w:rPr>
          <w:rFonts w:hint="default" w:ascii="Times New Roman" w:hAnsi="Times New Roman" w:eastAsia="Times New Roman" w:cs="Times New Roman"/>
          <w:sz w:val="28"/>
          <w:szCs w:val="28"/>
          <w:lang w:val="en-US"/>
        </w:rPr>
        <w:fldChar w:fldCharType="separate"/>
      </w:r>
      <w:r>
        <w:rPr>
          <w:rStyle w:val="6"/>
          <w:rFonts w:hint="default" w:ascii="Times New Roman" w:hAnsi="Times New Roman" w:eastAsia="Times New Roman" w:cs="Times New Roman"/>
          <w:sz w:val="28"/>
          <w:szCs w:val="28"/>
          <w:lang w:val="en-US"/>
        </w:rPr>
        <w:t>Mersenne twister: a 623-dimensionally equidistributed uniform pseudo-random number generator</w:t>
      </w:r>
      <w:r>
        <w:rPr>
          <w:rFonts w:hint="default" w:ascii="Times New Roman" w:hAnsi="Times New Roman" w:eastAsia="Times New Roman" w:cs="Times New Roman"/>
          <w:sz w:val="28"/>
          <w:szCs w:val="28"/>
          <w:lang w:val="en-US"/>
        </w:rPr>
        <w:fldChar w:fldCharType="end"/>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sz w:val="28"/>
          <w:szCs w:val="28"/>
          <w:lang w:val="en-US"/>
        </w:rPr>
        <w:t>//explorePlanet</w:t>
      </w:r>
    </w:p>
    <w:p>
      <w:pPr>
        <w:pStyle w:val="10"/>
        <w:keepNext w:val="0"/>
        <w:keepLines w:val="0"/>
        <w:pageBreakBefore w:val="0"/>
        <w:widowControl/>
        <w:numPr>
          <w:ilvl w:val="0"/>
          <w:numId w:val="14"/>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lang w:val="bg-BG"/>
        </w:rPr>
      </w:pPr>
      <w:r>
        <w:rPr>
          <w:rFonts w:hint="default" w:ascii="Times New Roman" w:hAnsi="Times New Roman" w:eastAsia="Times New Roman" w:cs="Times New Roman"/>
          <w:sz w:val="28"/>
          <w:szCs w:val="28"/>
          <w:lang w:val="en-US"/>
        </w:rPr>
        <w:t xml:space="preserve">C++ Reference Documentation [Online], </w:t>
      </w:r>
      <w:r>
        <w:rPr>
          <w:rFonts w:hint="default" w:ascii="Times New Roman" w:hAnsi="Times New Roman" w:eastAsia="Times New Roman" w:cs="Times New Roman"/>
          <w:sz w:val="28"/>
          <w:szCs w:val="28"/>
          <w:lang w:val="bg-BG"/>
        </w:rPr>
        <w:fldChar w:fldCharType="begin"/>
      </w:r>
      <w:r>
        <w:rPr>
          <w:rFonts w:hint="default" w:ascii="Times New Roman" w:hAnsi="Times New Roman" w:eastAsia="Times New Roman" w:cs="Times New Roman"/>
          <w:sz w:val="28"/>
          <w:szCs w:val="28"/>
          <w:lang w:val="bg-BG"/>
        </w:rPr>
        <w:instrText xml:space="preserve"> HYPERLINK "https://en.cppreference.com/w/cpp/numeric/random" </w:instrText>
      </w:r>
      <w:r>
        <w:rPr>
          <w:rFonts w:hint="default" w:ascii="Times New Roman" w:hAnsi="Times New Roman" w:eastAsia="Times New Roman" w:cs="Times New Roman"/>
          <w:sz w:val="28"/>
          <w:szCs w:val="28"/>
          <w:lang w:val="bg-BG"/>
        </w:rPr>
        <w:fldChar w:fldCharType="separate"/>
      </w:r>
      <w:r>
        <w:rPr>
          <w:rStyle w:val="6"/>
          <w:rFonts w:hint="default" w:ascii="Times New Roman" w:hAnsi="Times New Roman" w:eastAsia="Times New Roman" w:cs="Times New Roman"/>
          <w:sz w:val="28"/>
          <w:szCs w:val="28"/>
          <w:lang w:val="bg-BG"/>
        </w:rPr>
        <w:t>Pseudo-random number generation</w:t>
      </w:r>
      <w:r>
        <w:rPr>
          <w:rFonts w:hint="default" w:ascii="Times New Roman" w:hAnsi="Times New Roman" w:eastAsia="Times New Roman" w:cs="Times New Roman"/>
          <w:sz w:val="28"/>
          <w:szCs w:val="28"/>
          <w:lang w:val="bg-BG"/>
        </w:rPr>
        <w:fldChar w:fldCharType="end"/>
      </w:r>
      <w:r>
        <w:rPr>
          <w:rFonts w:hint="default" w:ascii="Times New Roman" w:hAnsi="Times New Roman" w:eastAsia="Times New Roman" w:cs="Times New Roman"/>
          <w:sz w:val="28"/>
          <w:szCs w:val="28"/>
          <w:lang w:val="bg-BG"/>
        </w:rPr>
        <w:t xml:space="preserve"> </w:t>
      </w:r>
      <w:r>
        <w:rPr>
          <w:rFonts w:hint="default" w:ascii="Times New Roman" w:hAnsi="Times New Roman" w:eastAsia="Times New Roman" w:cs="Times New Roman"/>
          <w:i w:val="0"/>
          <w:iCs w:val="0"/>
          <w:sz w:val="28"/>
          <w:szCs w:val="28"/>
          <w:lang w:val="en-US"/>
        </w:rPr>
        <w:t xml:space="preserve">[Accessed 26.04.2020] </w:t>
      </w:r>
      <w:r>
        <w:rPr>
          <w:rFonts w:hint="default" w:ascii="Times New Roman" w:hAnsi="Times New Roman" w:eastAsia="Times New Roman" w:cs="Times New Roman"/>
          <w:sz w:val="28"/>
          <w:szCs w:val="28"/>
          <w:lang w:val="bg-BG"/>
        </w:rPr>
        <w:t>//</w:t>
      </w:r>
      <w:r>
        <w:rPr>
          <w:rFonts w:hint="default" w:ascii="Times New Roman" w:hAnsi="Times New Roman" w:eastAsia="Times New Roman" w:cs="Times New Roman"/>
          <w:sz w:val="28"/>
          <w:szCs w:val="28"/>
          <w:lang w:val="en-US"/>
        </w:rPr>
        <w:t>explorePlanet</w:t>
      </w: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textAlignment w:val="auto"/>
        <w:rPr>
          <w:rFonts w:hint="default" w:ascii="Times New Roman" w:hAnsi="Times New Roman" w:eastAsia="Times New Roman" w:cs="Times New Roman"/>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ПРИЛОЖЕНИЯ</w:t>
      </w: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bg-BG"/>
        </w:rPr>
      </w:pPr>
      <w:r>
        <w:rPr>
          <w:rFonts w:hint="default" w:ascii="Times New Roman" w:hAnsi="Times New Roman" w:eastAsia="Times New Roman" w:cs="Times New Roman"/>
          <w:b/>
          <w:bCs/>
          <w:sz w:val="28"/>
          <w:szCs w:val="28"/>
          <w:lang w:val="bg-BG"/>
        </w:rPr>
        <w:t>ПРИЛОЖЕНИЕ 1</w:t>
      </w: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color w:val="808080"/>
                <w:sz w:val="24"/>
                <w:szCs w:val="32"/>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#include </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iostream</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using</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namespace</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int</w:t>
            </w:r>
            <w:r>
              <w:rPr>
                <w:rFonts w:hint="default" w:ascii="Consolas" w:hAnsi="Consolas" w:eastAsia="SimSun" w:cs="Consolas"/>
                <w:color w:val="000000"/>
                <w:sz w:val="24"/>
                <w:szCs w:val="32"/>
                <w:highlight w:val="white"/>
              </w:rPr>
              <w:t xml:space="preserve"> main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#ifdef _WIN32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system</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"chcp 65001"</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srand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time</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nullptr</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#ifndef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AstronautRepository 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PlanetRepository 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Mission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Engine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cin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cout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eng</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run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sz w:val="28"/>
                <w:szCs w:val="28"/>
                <w:vertAlign w:val="baseline"/>
                <w:lang w:val="bg-BG"/>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void</w:t>
            </w:r>
            <w:r>
              <w:rPr>
                <w:rFonts w:hint="default" w:ascii="Consolas" w:hAnsi="Consolas" w:eastAsia="SimSun" w:cs="Consolas"/>
                <w:color w:val="000000"/>
                <w:sz w:val="24"/>
                <w:szCs w:val="32"/>
                <w:highlight w:val="white"/>
              </w:rPr>
              <w:t xml:space="preserve"> run</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IEngine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32"/>
                <w:szCs w:val="32"/>
                <w:vertAlign w:val="baseline"/>
                <w:lang w:val="bg-BG"/>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IENGINE_H</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3</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#ifndef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#define ENGINE_H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"iEngine.hpp"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fstream</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#include</w:t>
            </w:r>
            <w:r>
              <w:rPr>
                <w:rFonts w:hint="default" w:ascii="Consolas" w:hAnsi="Consolas" w:eastAsia="SimSun" w:cs="Consolas"/>
                <w:color w:val="808080"/>
                <w:sz w:val="24"/>
                <w:szCs w:val="24"/>
                <w:highlight w:val="white"/>
              </w:rPr>
              <w:t>"controller.hpp"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Engine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color w:val="000000"/>
                <w:sz w:val="24"/>
                <w:szCs w:val="24"/>
                <w:highlight w:val="white"/>
              </w:rPr>
              <w:t xml:space="preserve"> IEngine</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ostream</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IMission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override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ENGINE_H</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"engine.hpp"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ostream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IRepository</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IMission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in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in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out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planets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mission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run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Controller c</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true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"Край"</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input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input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try</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"ДобавиПланета"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"AddPlanet"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3</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2</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getline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split_stream_items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item_token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item_token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addPlanet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"ПенсионирайАстронавт"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"RetireAstronaut"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retireAstronaut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"ИзследвайПланета"</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"ExplorePlanet"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args</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"Отчет"</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command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c</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else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"Грешна команда"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catch</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exception</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out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what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en-US"/>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Engine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01</w:t>
            </w:r>
            <w:r>
              <w:rPr>
                <w:rFonts w:hint="default" w:ascii="Consolas" w:hAnsi="Consolas" w:eastAsia="SimSun" w:cs="Consolas"/>
                <w:color w:val="000000"/>
                <w:sz w:val="24"/>
                <w:szCs w:val="32"/>
                <w:highlight w:val="white"/>
              </w:rPr>
              <w:t xml:space="preserve">  #ifndef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02</w:t>
            </w:r>
            <w:r>
              <w:rPr>
                <w:rFonts w:hint="default" w:ascii="Consolas" w:hAnsi="Consolas" w:eastAsia="SimSun" w:cs="Consolas"/>
                <w:color w:val="000000"/>
                <w:sz w:val="24"/>
                <w:szCs w:val="32"/>
                <w:highlight w:val="white"/>
              </w:rPr>
              <w:t xml:space="preserve">  #define ICONTROLLER_H</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03</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04</w:t>
            </w:r>
            <w:r>
              <w:rPr>
                <w:rFonts w:hint="default" w:ascii="Consolas" w:hAnsi="Consolas" w:eastAsia="SimSun" w:cs="Consolas"/>
                <w:color w:val="000000"/>
                <w:sz w:val="24"/>
                <w:szCs w:val="32"/>
                <w:highlight w:val="white"/>
              </w:rPr>
              <w:t xml:space="preserve">  #include</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05</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IController</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07</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type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 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&gt;&amp;</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FF8000"/>
                <w:sz w:val="24"/>
                <w:szCs w:val="32"/>
                <w:highlight w:val="white"/>
              </w:rPr>
              <w:t>0</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virtual</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default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en-US"/>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ICONTROLLER_H</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6</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class</w:t>
            </w:r>
            <w:r>
              <w:rPr>
                <w:rFonts w:hint="default" w:ascii="Consolas" w:hAnsi="Consolas" w:eastAsia="SimSun" w:cs="Consolas"/>
                <w:color w:val="000000"/>
                <w:sz w:val="24"/>
                <w:szCs w:val="32"/>
                <w:highlight w:val="white"/>
              </w:rPr>
              <w:t xml:space="preserve"> Controller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color w:val="000000"/>
                <w:sz w:val="24"/>
                <w:szCs w:val="32"/>
                <w:highlight w:val="white"/>
              </w:rPr>
              <w:t xml:space="preserve"> IController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set</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exploredPlanets</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27</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public</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IRepository</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IMission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mission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explorePlanet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report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36</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override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000000"/>
                <w:sz w:val="24"/>
                <w:szCs w:val="32"/>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#endif </w:t>
            </w:r>
            <w:r>
              <w:rPr>
                <w:rFonts w:hint="default" w:ascii="Consolas" w:hAnsi="Consolas" w:eastAsia="SimSun" w:cs="Consolas"/>
                <w:color w:val="008000"/>
                <w:sz w:val="24"/>
                <w:szCs w:val="32"/>
                <w:highlight w:val="white"/>
              </w:rPr>
              <w:t>// CONTROLLER_H</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7</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09</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type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11</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bg_type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13</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"биолог"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14</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Biologist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16</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"геодезист"</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17</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Geodesist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18</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19</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"метеоролог"</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20</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Meteorologist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21</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else</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throw</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invalid_argument</w:t>
            </w:r>
            <w:r>
              <w:rPr>
                <w:rFonts w:hint="default" w:ascii="Consolas" w:hAnsi="Consolas" w:eastAsia="SimSun" w:cs="Consolas"/>
                <w:b/>
                <w:color w:val="000080"/>
                <w:sz w:val="24"/>
                <w:szCs w:val="32"/>
                <w:highlight w:val="white"/>
              </w:rPr>
              <w:t>(</w:t>
            </w:r>
            <w:r>
              <w:rPr>
                <w:rFonts w:hint="default" w:ascii="Consolas" w:hAnsi="Consolas" w:eastAsia="SimSun" w:cs="Consolas"/>
                <w:color w:val="808080"/>
                <w:sz w:val="24"/>
                <w:szCs w:val="32"/>
                <w:highlight w:val="white"/>
              </w:rPr>
              <w:t>"Няма такъв вид астронавт!\n"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22</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24</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 беше добавен, длъжност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bg_type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26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8</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28</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addPlanet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vector</w:t>
            </w:r>
            <w:r>
              <w:rPr>
                <w:rFonts w:hint="default" w:ascii="Consolas" w:hAnsi="Consolas" w:eastAsia="SimSun" w:cs="Consolas"/>
                <w:b/>
                <w:color w:val="000080"/>
                <w:sz w:val="24"/>
                <w:szCs w:val="32"/>
                <w:highlight w:val="white"/>
              </w:rPr>
              <w:t>&lt;</w:t>
            </w: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29</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planet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new</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30</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for</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 xml:space="preserve">item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31</w:t>
            </w:r>
            <w:r>
              <w:rPr>
                <w:rFonts w:hint="default" w:ascii="Consolas" w:hAnsi="Consolas" w:eastAsia="SimSun" w:cs="Consolas"/>
                <w:color w:val="000000"/>
                <w:sz w:val="24"/>
                <w:szCs w:val="32"/>
                <w:highlight w:val="white"/>
              </w:rPr>
              <w:t xml:space="preserve">          planet</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getItems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push_back</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item</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planets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add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planet</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добавена планета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planetName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35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9</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37</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string Controller</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retireAstronaut</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string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38</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00FF"/>
                <w:sz w:val="24"/>
                <w:szCs w:val="32"/>
                <w:highlight w:val="white"/>
              </w:rPr>
              <w:t>auto</w:t>
            </w:r>
            <w:r>
              <w:rPr>
                <w:rFonts w:hint="default" w:ascii="Consolas" w:hAnsi="Consolas" w:eastAsia="SimSun" w:cs="Consolas"/>
                <w:color w:val="000000"/>
                <w:sz w:val="24"/>
                <w:szCs w:val="32"/>
                <w:highlight w:val="white"/>
              </w:rPr>
              <w:t xml:space="preserve"> 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leftChars="300"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000000"/>
                <w:sz w:val="24"/>
                <w:szCs w:val="32"/>
                <w:highlight w:val="white"/>
              </w:rPr>
              <w:t>std</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find_if</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begin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39</w:t>
            </w:r>
            <w:r>
              <w:rPr>
                <w:rFonts w:hint="default" w:ascii="Consolas" w:hAnsi="Consolas" w:eastAsia="SimSun" w:cs="Consolas"/>
                <w:color w:val="FF8000"/>
                <w:sz w:val="24"/>
                <w:szCs w:val="32"/>
                <w:highlight w:val="white"/>
                <w:lang w:val="bg-BG"/>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40</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astronautName</w:t>
            </w:r>
            <w:r>
              <w:rPr>
                <w:rFonts w:hint="default" w:ascii="Consolas" w:hAnsi="Consolas" w:eastAsia="SimSun" w:cs="Consolas"/>
                <w:b/>
                <w:color w:val="000080"/>
                <w:sz w:val="24"/>
                <w:szCs w:val="32"/>
                <w:highlight w:val="white"/>
              </w:rPr>
              <w:t>](</w:t>
            </w:r>
            <w:r>
              <w:rPr>
                <w:rFonts w:hint="default" w:ascii="Consolas" w:hAnsi="Consolas" w:eastAsia="SimSun" w:cs="Consolas"/>
                <w:color w:val="8000FF"/>
                <w:sz w:val="24"/>
                <w:szCs w:val="32"/>
                <w:highlight w:val="white"/>
              </w:rPr>
              <w:t>const</w:t>
            </w:r>
            <w:r>
              <w:rPr>
                <w:rFonts w:hint="default" w:ascii="Consolas" w:hAnsi="Consolas" w:eastAsia="SimSun" w:cs="Consolas"/>
                <w:color w:val="000000"/>
                <w:sz w:val="24"/>
                <w:szCs w:val="32"/>
                <w:highlight w:val="white"/>
              </w:rPr>
              <w:t xml:space="preserve"> Astronaut </w:t>
            </w:r>
            <w:r>
              <w:rPr>
                <w:rFonts w:hint="default" w:ascii="Consolas" w:hAnsi="Consolas" w:eastAsia="SimSun" w:cs="Consolas"/>
                <w:b/>
                <w:color w:val="000080"/>
                <w:sz w:val="24"/>
                <w:szCs w:val="32"/>
                <w:highlight w:val="white"/>
              </w:rPr>
              <w:t>&amp;</w:t>
            </w:r>
            <w:r>
              <w:rPr>
                <w:rFonts w:hint="default" w:ascii="Consolas" w:hAnsi="Consolas" w:eastAsia="SimSun" w:cs="Consolas"/>
                <w:color w:val="000000"/>
                <w:sz w:val="24"/>
                <w:szCs w:val="32"/>
                <w:highlight w:val="white"/>
              </w:rPr>
              <w:t>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41</w:t>
            </w:r>
            <w:r>
              <w:rPr>
                <w:rFonts w:hint="default" w:ascii="Consolas" w:hAnsi="Consolas" w:eastAsia="SimSun" w:cs="Consolas"/>
                <w:color w:val="000000"/>
                <w:sz w:val="24"/>
                <w:szCs w:val="32"/>
                <w:highlight w:val="white"/>
                <w:lang w:val="bg-BG"/>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getName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42</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43</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astronautToRemove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getModels</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end</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44</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if</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b/>
                <w:color w:val="0000FF"/>
                <w:sz w:val="24"/>
                <w:szCs w:val="32"/>
                <w:highlight w:val="white"/>
              </w:rPr>
              <w:t>this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astronauts</w:t>
            </w:r>
            <w:r>
              <w:rPr>
                <w:rFonts w:hint="default" w:ascii="Consolas" w:hAnsi="Consolas" w:eastAsia="SimSun" w:cs="Consolas"/>
                <w:b/>
                <w:color w:val="000080"/>
                <w:sz w:val="24"/>
                <w:szCs w:val="32"/>
                <w:highlight w:val="white"/>
              </w:rPr>
              <w:t>-&gt;</w:t>
            </w:r>
            <w:r>
              <w:rPr>
                <w:rFonts w:hint="default" w:ascii="Consolas" w:hAnsi="Consolas" w:eastAsia="SimSun" w:cs="Consolas"/>
                <w:color w:val="000000"/>
                <w:sz w:val="24"/>
                <w:szCs w:val="32"/>
                <w:highlight w:val="white"/>
              </w:rPr>
              <w:t>remove</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astronautToRemove</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45</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"Успешно пенсиониран астронавт - "</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astronautName </w:t>
            </w:r>
            <w:r>
              <w:rPr>
                <w:rFonts w:hint="default" w:ascii="Consolas" w:hAnsi="Consolas" w:eastAsia="SimSun" w:cs="Consolas"/>
                <w:b/>
                <w:color w:val="000080"/>
                <w:sz w:val="24"/>
                <w:szCs w:val="32"/>
                <w:highlight w:val="white"/>
              </w:rPr>
              <w:t>+</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'\n'</w:t>
            </w:r>
            <w:r>
              <w:rPr>
                <w:rFonts w:hint="default" w:ascii="Consolas" w:hAnsi="Consolas" w:eastAsia="SimSun" w:cs="Consolas"/>
                <w:b/>
                <w:color w:val="000080"/>
                <w:sz w:val="24"/>
                <w:szCs w:val="32"/>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32"/>
                <w:highlight w:val="white"/>
              </w:rPr>
            </w:pPr>
            <w:r>
              <w:rPr>
                <w:rFonts w:hint="default" w:ascii="Consolas" w:hAnsi="Consolas" w:eastAsia="SimSun" w:cs="Consolas"/>
                <w:color w:val="FF8000"/>
                <w:sz w:val="24"/>
                <w:szCs w:val="32"/>
                <w:highlight w:val="white"/>
              </w:rPr>
              <w:t>46</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FF"/>
                <w:sz w:val="24"/>
                <w:szCs w:val="32"/>
                <w:highlight w:val="white"/>
              </w:rPr>
              <w:t>return</w:t>
            </w:r>
            <w:r>
              <w:rPr>
                <w:rFonts w:hint="default" w:ascii="Consolas" w:hAnsi="Consolas" w:eastAsia="SimSun" w:cs="Consolas"/>
                <w:color w:val="000000"/>
                <w:sz w:val="24"/>
                <w:szCs w:val="32"/>
                <w:highlight w:val="white"/>
              </w:rPr>
              <w:t xml:space="preserve"> </w:t>
            </w:r>
            <w:r>
              <w:rPr>
                <w:rFonts w:hint="default" w:ascii="Consolas" w:hAnsi="Consolas" w:eastAsia="SimSun" w:cs="Consolas"/>
                <w:color w:val="808080"/>
                <w:sz w:val="24"/>
                <w:szCs w:val="32"/>
                <w:highlight w:val="white"/>
              </w:rPr>
              <w:t>"Няма такъв астронавт...\n"</w:t>
            </w:r>
            <w:r>
              <w:rPr>
                <w:rFonts w:hint="default" w:ascii="Consolas" w:hAnsi="Consolas" w:eastAsia="SimSun" w:cs="Consolas"/>
                <w:b/>
                <w:color w:val="000080"/>
                <w:sz w:val="24"/>
                <w:szCs w:val="32"/>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32"/>
                <w:highlight w:val="white"/>
              </w:rPr>
              <w:t>47</w:t>
            </w:r>
            <w:r>
              <w:rPr>
                <w:rFonts w:hint="default" w:ascii="Consolas" w:hAnsi="Consolas" w:eastAsia="SimSun" w:cs="Consolas"/>
                <w:color w:val="000000"/>
                <w:sz w:val="24"/>
                <w:szCs w:val="32"/>
                <w:highlight w:val="white"/>
              </w:rPr>
              <w:t xml:space="preserve">  </w:t>
            </w:r>
            <w:r>
              <w:rPr>
                <w:rFonts w:hint="default" w:ascii="Consolas" w:hAnsi="Consolas" w:eastAsia="SimSun" w:cs="Consolas"/>
                <w:b/>
                <w:color w:val="000080"/>
                <w:sz w:val="24"/>
                <w:szCs w:val="32"/>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10</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explorePlanet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shuffle</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mt19937</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random_device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52</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&amp;&amp;</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55</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59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logic_error</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годни астронавти за експедиция...\n"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find_if</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p</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planets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"Няма планета с такова име!"</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49</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insert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deadAstronauts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count_if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suitableAstronauts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69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"Експедиция на планетата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завърши! Загинали астронавти: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to_string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deadAstronauts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71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73</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Controller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report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74</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stringstream 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exploredPlanets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size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планети бяха изследвани!\n"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"Информация за астронавтите:\n"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getModels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78</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bagItems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79</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accumulate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80</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append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84</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bagItems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"няма"</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85</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Име: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Оставащ кислород: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Предмети: "</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bagItems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89</w:t>
            </w:r>
            <w:r>
              <w:rPr>
                <w:rFonts w:hint="default" w:ascii="Consolas" w:hAnsi="Consolas" w:eastAsia="SimSun" w:cs="Consolas"/>
                <w:color w:val="000000"/>
                <w:sz w:val="24"/>
                <w:szCs w:val="24"/>
                <w:highlight w:val="white"/>
              </w:rPr>
              <w:t xml:space="preserve">      ss </w:t>
            </w:r>
            <w:r>
              <w:rPr>
                <w:rFonts w:hint="default" w:ascii="Consolas" w:hAnsi="Consolas" w:eastAsia="SimSun" w:cs="Consolas"/>
                <w:b/>
                <w:color w:val="000080"/>
                <w:sz w:val="24"/>
                <w:szCs w:val="24"/>
                <w:highlight w:val="white"/>
              </w:rPr>
              <w:t>&lt;&lt;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endl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90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substr</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length</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Times New Roman" w:hAnsi="Times New Roman" w:eastAsia="Times New Roman" w:cs="Times New Roman"/>
                <w:b w:val="0"/>
                <w:bCs w:val="0"/>
                <w:sz w:val="28"/>
                <w:szCs w:val="28"/>
                <w:vertAlign w:val="baseline"/>
                <w:lang w:val="bg-BG"/>
              </w:rPr>
            </w:pPr>
            <w:r>
              <w:rPr>
                <w:rFonts w:hint="default" w:ascii="Consolas" w:hAnsi="Consolas" w:eastAsia="SimSun" w:cs="Consolas"/>
                <w:color w:val="FF8000"/>
                <w:sz w:val="24"/>
                <w:szCs w:val="24"/>
                <w:highlight w:val="white"/>
              </w:rPr>
              <w:t>91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"planet.hpp"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IMission</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*&gt;&amp;,</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#endif </w:t>
            </w:r>
            <w:r>
              <w:rPr>
                <w:rFonts w:hint="default" w:ascii="Consolas" w:hAnsi="Consolas" w:eastAsia="SimSun" w:cs="Consolas"/>
                <w:color w:val="008000"/>
                <w:sz w:val="24"/>
                <w:szCs w:val="24"/>
                <w:highlight w:val="white"/>
              </w:rPr>
              <w:t>// IMISSION_H</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13</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"mission.hpp"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emscripten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bind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h</w:t>
            </w:r>
            <w:r>
              <w:rPr>
                <w:rFonts w:hint="default" w:ascii="Consolas" w:hAnsi="Consolas" w:eastAsia="SimSun" w:cs="Consolas"/>
                <w:b/>
                <w:color w:val="000080"/>
                <w:sz w:val="24"/>
                <w:szCs w:val="24"/>
                <w:highlight w:val="white"/>
              </w:rPr>
              <w: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using</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namespace</w:t>
            </w:r>
            <w:r>
              <w:rPr>
                <w:rFonts w:hint="default" w:ascii="Consolas" w:hAnsi="Consolas" w:eastAsia="SimSun" w:cs="Consolas"/>
                <w:color w:val="000000"/>
                <w:sz w:val="24"/>
                <w:szCs w:val="24"/>
                <w:highlight w:val="white"/>
              </w:rPr>
              <w:t xml:space="preserve"> emscripten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#endif</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explore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Planet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vector</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Astronaut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for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continue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while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isFull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break</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item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front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push_back</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//добавя предмета от планетата в раницата на текущия астронавт</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int</w:t>
            </w:r>
            <w:r>
              <w:rPr>
                <w:rFonts w:hint="default" w:ascii="Consolas" w:hAnsi="Consolas" w:eastAsia="SimSun" w:cs="Consolas"/>
                <w:color w:val="000000"/>
                <w:sz w:val="24"/>
                <w:szCs w:val="24"/>
                <w:highlight w:val="white"/>
              </w:rPr>
              <w:t xml:space="preserve"> chance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rand</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100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w:t>
            </w:r>
            <w:r>
              <w:rPr>
                <w:rFonts w:hint="default" w:ascii="Consolas" w:hAnsi="Consolas" w:eastAsia="SimSun" w:cs="Consolas"/>
                <w:color w:val="008000"/>
                <w:sz w:val="24"/>
                <w:szCs w:val="24"/>
                <w:highlight w:val="white"/>
                <w:lang w:val="bg-BG"/>
              </w:rPr>
              <w:t xml:space="preserve">случайна </w:t>
            </w:r>
            <w:r>
              <w:rPr>
                <w:rFonts w:hint="default" w:ascii="Consolas" w:hAnsi="Consolas" w:eastAsia="SimSun" w:cs="Consolas"/>
                <w:color w:val="008000"/>
                <w:sz w:val="24"/>
                <w:szCs w:val="24"/>
                <w:highlight w:val="white"/>
              </w:rPr>
              <w:t>променлива за взимането на кислород, 33% шанс да намали кислорода 2 пъти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chance</w:t>
            </w:r>
            <w:r>
              <w:rPr>
                <w:rFonts w:hint="default" w:ascii="Consolas" w:hAnsi="Consolas" w:eastAsia="SimSun" w:cs="Consolas"/>
                <w:b/>
                <w:color w:val="000080"/>
                <w:sz w:val="24"/>
                <w:szCs w:val="24"/>
                <w:highlight w:val="white"/>
              </w:rPr>
              <w:t>%</w:t>
            </w:r>
            <w:r>
              <w:rPr>
                <w:rFonts w:hint="default" w:ascii="Consolas" w:hAnsi="Consolas" w:eastAsia="SimSun" w:cs="Consolas"/>
                <w:color w:val="FF8000"/>
                <w:sz w:val="24"/>
                <w:szCs w:val="24"/>
                <w:highlight w:val="white"/>
              </w:rPr>
              <w:t>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0.00001</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auto</w:t>
            </w:r>
            <w:r>
              <w:rPr>
                <w:rFonts w:hint="default" w:ascii="Consolas" w:hAnsi="Consolas" w:eastAsia="SimSun" w:cs="Consolas"/>
                <w:color w:val="000000"/>
                <w:sz w:val="24"/>
                <w:szCs w:val="24"/>
                <w:highlight w:val="white"/>
              </w:rPr>
              <w:t xml:space="preserve"> planetItems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planet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getItems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erase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remove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begin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item</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planetItems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end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//премахване на предмета от планетата</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8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killAll</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008000"/>
                <w:sz w:val="24"/>
                <w:szCs w:val="24"/>
                <w:highlight w:val="white"/>
              </w:rPr>
              <w:t>//проверка дали е необходимо дали всички астронавти от експедицията да бъдат убити</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 убит/изчезнал"</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#ifdef __EMSCRIPTEN__</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EMSCRIPTEN_BINDINGS</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mission_class</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class_</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Mission</w:t>
            </w:r>
            <w:r>
              <w:rPr>
                <w:rFonts w:hint="default" w:ascii="Consolas" w:hAnsi="Consolas" w:eastAsia="SimSun" w:cs="Consolas"/>
                <w:b/>
                <w:color w:val="000080"/>
                <w:sz w:val="24"/>
                <w:szCs w:val="24"/>
                <w:highlight w:val="white"/>
              </w:rPr>
              <w:t>&gt;(</w:t>
            </w:r>
            <w:r>
              <w:rPr>
                <w:rFonts w:hint="default" w:ascii="Consolas" w:hAnsi="Consolas" w:eastAsia="SimSun" w:cs="Consolas"/>
                <w:color w:val="808080"/>
                <w:sz w:val="24"/>
                <w:szCs w:val="24"/>
                <w:highlight w:val="white"/>
              </w:rPr>
              <w:t>"Mission"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constructor</w:t>
            </w:r>
            <w:r>
              <w:rPr>
                <w:rFonts w:hint="default" w:ascii="Consolas" w:hAnsi="Consolas" w:eastAsia="SimSun" w:cs="Consolas"/>
                <w:b/>
                <w:color w:val="000080"/>
                <w:sz w:val="24"/>
                <w:szCs w:val="24"/>
                <w:highlight w:val="white"/>
              </w:rPr>
              <w:t>&lt;&gt;()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#endif</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14</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friend</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class</w:t>
            </w:r>
            <w:r>
              <w:rPr>
                <w:rFonts w:hint="default" w:ascii="Consolas" w:hAnsi="Consolas" w:eastAsia="SimSun" w:cs="Consolas"/>
                <w:color w:val="000000"/>
                <w:sz w:val="24"/>
                <w:szCs w:val="24"/>
                <w:highlight w:val="white"/>
              </w:rPr>
              <w:t xml:space="preserve"> Mission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string 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Backpack 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protected</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public</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breathe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virtual</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p>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center"/>
        <w:textAlignment w:val="auto"/>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Source 15</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01" w:type="dxa"/>
          </w:tcPr>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01</w:t>
            </w:r>
            <w:r>
              <w:rPr>
                <w:rFonts w:hint="default" w:ascii="Consolas" w:hAnsi="Consolas" w:eastAsia="SimSun" w:cs="Consolas"/>
                <w:color w:val="000000"/>
                <w:sz w:val="24"/>
                <w:szCs w:val="24"/>
                <w:highlight w:val="white"/>
              </w:rPr>
              <w:t xml:space="preserve">  #include </w:t>
            </w:r>
            <w:r>
              <w:rPr>
                <w:rFonts w:hint="default" w:ascii="Consolas" w:hAnsi="Consolas" w:eastAsia="SimSun" w:cs="Consolas"/>
                <w:color w:val="808080"/>
                <w:sz w:val="24"/>
                <w:szCs w:val="24"/>
                <w:highlight w:val="white"/>
              </w:rPr>
              <w:t>"astronaut.hpp"</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02</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03</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empty</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8080"/>
                <w:sz w:val="24"/>
                <w:szCs w:val="24"/>
                <w:highlight w:val="white"/>
              </w:rPr>
              <w:t>"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"Името на астронавт не може да бъде празно!\n"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09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14</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15</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value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if</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value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throw</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invalid_argument</w:t>
            </w:r>
            <w:r>
              <w:rPr>
                <w:rFonts w:hint="default" w:ascii="Consolas" w:hAnsi="Consolas" w:eastAsia="SimSun" w:cs="Consolas"/>
                <w:b/>
                <w:color w:val="000080"/>
                <w:sz w:val="24"/>
                <w:szCs w:val="24"/>
                <w:highlight w:val="white"/>
              </w:rPr>
              <w:t>(</w:t>
            </w:r>
            <w:r>
              <w:rPr>
                <w:rFonts w:hint="default" w:ascii="Consolas" w:hAnsi="Consolas" w:eastAsia="SimSun" w:cs="Consolas"/>
                <w:color w:val="808080"/>
                <w:sz w:val="24"/>
                <w:szCs w:val="24"/>
                <w:highlight w:val="white"/>
              </w:rPr>
              <w:t>"Не може да се зададе негативна стойност за кислород!\n"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19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value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std</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string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23</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name</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24</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25</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26</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double</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getOxygen</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27</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oxygen</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28</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29</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30</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canBreathe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31</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32</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33</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34</w:t>
            </w:r>
            <w:r>
              <w:rPr>
                <w:rFonts w:hint="default" w:ascii="Consolas" w:hAnsi="Consolas" w:eastAsia="SimSun" w:cs="Consolas"/>
                <w:color w:val="000000"/>
                <w:sz w:val="24"/>
                <w:szCs w:val="24"/>
                <w:highlight w:val="white"/>
              </w:rPr>
              <w:t xml:space="preserve">  Backpack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getBag</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35</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bag</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36</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37</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38</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void</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breathe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39</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setOxygen</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&lt;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oxygen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FF8000"/>
                <w:sz w:val="24"/>
                <w:szCs w:val="24"/>
                <w:highlight w:val="white"/>
              </w:rPr>
              <w:t>10</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40</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41</w:t>
            </w:r>
            <w:r>
              <w:rPr>
                <w:rFonts w:hint="default" w:ascii="Consolas" w:hAnsi="Consolas" w:eastAsia="SimSun" w:cs="Consolas"/>
                <w:color w:val="000000"/>
                <w:sz w:val="24"/>
                <w:szCs w:val="24"/>
                <w:highlight w:val="white"/>
              </w:rPr>
              <w:t xml:space="preserve">  </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42</w:t>
            </w:r>
            <w:r>
              <w:rPr>
                <w:rFonts w:hint="default" w:ascii="Consolas" w:hAnsi="Consolas" w:eastAsia="SimSun" w:cs="Consolas"/>
                <w:color w:val="000000"/>
                <w:sz w:val="24"/>
                <w:szCs w:val="24"/>
                <w:highlight w:val="white"/>
              </w:rPr>
              <w:t xml:space="preserve">  </w:t>
            </w:r>
            <w:r>
              <w:rPr>
                <w:rFonts w:hint="default" w:ascii="Consolas" w:hAnsi="Consolas" w:eastAsia="SimSun" w:cs="Consolas"/>
                <w:color w:val="8000FF"/>
                <w:sz w:val="24"/>
                <w:szCs w:val="24"/>
                <w:highlight w:val="white"/>
              </w:rPr>
              <w:t>bool</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b/>
                <w:color w:val="0000FF"/>
                <w:sz w:val="24"/>
                <w:szCs w:val="24"/>
                <w:highlight w:val="white"/>
              </w:rPr>
              <w:t>operator</w:t>
            </w:r>
            <w:r>
              <w:rPr>
                <w:rFonts w:hint="default" w:ascii="Consolas" w:hAnsi="Consolas" w:eastAsia="SimSun" w:cs="Consolas"/>
                <w:b/>
                <w:color w:val="000080"/>
                <w:sz w:val="24"/>
                <w:szCs w:val="24"/>
                <w:highlight w:val="white"/>
              </w:rPr>
              <w:t>==(</w:t>
            </w:r>
            <w:r>
              <w:rPr>
                <w:rFonts w:hint="default" w:ascii="Consolas" w:hAnsi="Consolas" w:eastAsia="SimSun" w:cs="Consolas"/>
                <w:color w:val="8000FF"/>
                <w:sz w:val="24"/>
                <w:szCs w:val="24"/>
                <w:highlight w:val="white"/>
              </w:rPr>
              <w:t>const</w:t>
            </w:r>
            <w:r>
              <w:rPr>
                <w:rFonts w:hint="default" w:ascii="Consolas" w:hAnsi="Consolas" w:eastAsia="SimSun" w:cs="Consolas"/>
                <w:color w:val="000000"/>
                <w:sz w:val="24"/>
                <w:szCs w:val="24"/>
                <w:highlight w:val="white"/>
              </w:rPr>
              <w:t xml:space="preserve"> Astronaut </w:t>
            </w:r>
            <w:r>
              <w:rPr>
                <w:rFonts w:hint="default" w:ascii="Consolas" w:hAnsi="Consolas" w:eastAsia="SimSun" w:cs="Consolas"/>
                <w:b/>
                <w:color w:val="000080"/>
                <w:sz w:val="24"/>
                <w:szCs w:val="24"/>
                <w:highlight w:val="white"/>
              </w:rPr>
              <w:t>&amp;</w:t>
            </w:r>
            <w:r>
              <w:rPr>
                <w:rFonts w:hint="default" w:ascii="Consolas" w:hAnsi="Consolas" w:eastAsia="SimSun" w:cs="Consolas"/>
                <w:color w:val="000000"/>
                <w:sz w:val="24"/>
                <w:szCs w:val="24"/>
                <w:highlight w:val="white"/>
              </w:rPr>
              <w:t>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return</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this</w:t>
            </w:r>
            <w:r>
              <w:rPr>
                <w:rFonts w:hint="default" w:ascii="Consolas" w:hAnsi="Consolas" w:eastAsia="SimSun" w:cs="Consolas"/>
                <w:b/>
                <w:color w:val="000080"/>
                <w:sz w:val="24"/>
                <w:szCs w:val="24"/>
                <w:highlight w:val="white"/>
              </w:rPr>
              <w:t>-&gt;</w:t>
            </w:r>
            <w:r>
              <w:rPr>
                <w:rFonts w:hint="default" w:ascii="Consolas" w:hAnsi="Consolas" w:eastAsia="SimSun" w:cs="Consolas"/>
                <w:color w:val="000000"/>
                <w:sz w:val="24"/>
                <w:szCs w:val="24"/>
                <w:highlight w:val="white"/>
              </w:rPr>
              <w:t xml:space="preserve">name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a</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getName</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720"/>
              <w:jc w:val="left"/>
              <w:textAlignment w:val="auto"/>
              <w:rPr>
                <w:rFonts w:hint="default" w:ascii="Consolas" w:hAnsi="Consolas" w:eastAsia="SimSun" w:cs="Consolas"/>
                <w:color w:val="000000"/>
                <w:sz w:val="24"/>
                <w:szCs w:val="24"/>
                <w:highlight w:val="white"/>
              </w:rPr>
            </w:pPr>
            <w:r>
              <w:rPr>
                <w:rFonts w:hint="default" w:ascii="Consolas" w:hAnsi="Consolas" w:eastAsia="SimSun" w:cs="Consolas"/>
                <w:color w:val="FF8000"/>
                <w:sz w:val="24"/>
                <w:szCs w:val="24"/>
                <w:highlight w:val="white"/>
              </w:rPr>
              <w:t>43</w:t>
            </w:r>
            <w:r>
              <w:rPr>
                <w:rFonts w:hint="default" w:ascii="Consolas" w:hAnsi="Consolas" w:eastAsia="SimSun" w:cs="Consolas"/>
                <w:color w:val="000000"/>
                <w:sz w:val="24"/>
                <w:szCs w:val="24"/>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textAlignment w:val="auto"/>
              <w:rPr>
                <w:rFonts w:hint="default" w:ascii="Consolas" w:hAnsi="Consolas" w:eastAsia="Times New Roman" w:cs="Consolas"/>
                <w:b w:val="0"/>
                <w:bCs w:val="0"/>
                <w:sz w:val="24"/>
                <w:szCs w:val="24"/>
                <w:vertAlign w:val="baseline"/>
                <w:lang w:val="bg-BG"/>
              </w:rPr>
            </w:pPr>
            <w:r>
              <w:rPr>
                <w:rFonts w:hint="default" w:ascii="Consolas" w:hAnsi="Consolas" w:eastAsia="SimSun" w:cs="Consolas"/>
                <w:color w:val="FF8000"/>
                <w:sz w:val="24"/>
                <w:szCs w:val="24"/>
                <w:highlight w:val="white"/>
              </w:rPr>
              <w:t>44</w:t>
            </w:r>
            <w:r>
              <w:rPr>
                <w:rFonts w:hint="default" w:ascii="Consolas" w:hAnsi="Consolas" w:eastAsia="SimSun" w:cs="Consolas"/>
                <w:color w:val="000000"/>
                <w:sz w:val="24"/>
                <w:szCs w:val="24"/>
                <w:highlight w:val="white"/>
              </w:rPr>
              <w:t xml:space="preserve">  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Astronaut</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80"/>
                <w:sz w:val="24"/>
                <w:szCs w:val="24"/>
                <w:highlight w:val="white"/>
              </w:rPr>
              <w:t>=</w:t>
            </w:r>
            <w:r>
              <w:rPr>
                <w:rFonts w:hint="default" w:ascii="Consolas" w:hAnsi="Consolas" w:eastAsia="SimSun" w:cs="Consolas"/>
                <w:color w:val="000000"/>
                <w:sz w:val="24"/>
                <w:szCs w:val="24"/>
                <w:highlight w:val="white"/>
              </w:rPr>
              <w:t xml:space="preserve"> </w:t>
            </w:r>
            <w:r>
              <w:rPr>
                <w:rFonts w:hint="default" w:ascii="Consolas" w:hAnsi="Consolas" w:eastAsia="SimSun" w:cs="Consolas"/>
                <w:b/>
                <w:color w:val="0000FF"/>
                <w:sz w:val="24"/>
                <w:szCs w:val="24"/>
                <w:highlight w:val="white"/>
              </w:rPr>
              <w:t>default</w:t>
            </w:r>
            <w:r>
              <w:rPr>
                <w:rFonts w:hint="default" w:ascii="Consolas" w:hAnsi="Consolas" w:eastAsia="SimSun" w:cs="Consolas"/>
                <w:b/>
                <w:color w:val="000080"/>
                <w:sz w:val="24"/>
                <w:szCs w:val="24"/>
                <w:highlight w:val="white"/>
              </w:rPr>
              <w:t>;</w:t>
            </w:r>
          </w:p>
        </w:tc>
      </w:tr>
    </w:tbl>
    <w:p>
      <w:pPr>
        <w:pStyle w:val="10"/>
        <w:keepNext w:val="0"/>
        <w:keepLines w:val="0"/>
        <w:pageBreakBefore w:val="0"/>
        <w:widowControl/>
        <w:numPr>
          <w:ilvl w:val="0"/>
          <w:numId w:val="0"/>
        </w:numPr>
        <w:kinsoku/>
        <w:wordWrap/>
        <w:overflowPunct/>
        <w:topLinePunct w:val="0"/>
        <w:autoSpaceDE/>
        <w:autoSpaceDN/>
        <w:bidi w:val="0"/>
        <w:adjustRightInd/>
        <w:snapToGrid/>
        <w:spacing w:after="160" w:line="360" w:lineRule="auto"/>
        <w:contextualSpacing/>
        <w:jc w:val="both"/>
        <w:textAlignment w:val="auto"/>
        <w:rPr>
          <w:rFonts w:hint="default" w:ascii="Times New Roman" w:hAnsi="Times New Roman" w:eastAsia="Times New Roman" w:cs="Times New Roman"/>
          <w:b/>
          <w:bCs/>
          <w:sz w:val="28"/>
          <w:szCs w:val="28"/>
          <w:lang w:val="en-US"/>
        </w:rPr>
      </w:pPr>
    </w:p>
    <w:sectPr>
      <w:headerReference r:id="rId3" w:type="default"/>
      <w:footerReference r:id="rId4" w:type="default"/>
      <w:type w:val="continuous"/>
      <w:pgSz w:w="11905" w:h="16838"/>
      <w:pgMar w:top="1020" w:right="454" w:bottom="1020" w:left="1701" w:header="720" w:footer="720" w:gutter="0"/>
      <w:pgBorders w:display="firstPage">
        <w:top w:val="thickThinMediumGap" w:color="2F5597" w:sz="24" w:space="1"/>
        <w:left w:val="thickThinMediumGap" w:color="2F5597" w:sz="24" w:space="4"/>
        <w:bottom w:val="thickThinMediumGap" w:color="2F5597" w:sz="24" w:space="1"/>
        <w:right w:val="thickThinMediumGap" w:color="2F5597" w:sz="24" w:space="4"/>
      </w:pgBorders>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3120"/>
      <w:gridCol w:w="3120"/>
      <w:gridCol w:w="3120"/>
    </w:tblGrid>
    <w:tr>
      <w:tc>
        <w:tcPr>
          <w:tcW w:w="3120" w:type="dxa"/>
        </w:tcPr>
        <w:p>
          <w:pPr>
            <w:pStyle w:val="3"/>
            <w:bidi w:val="0"/>
            <w:ind w:left="-115"/>
            <w:jc w:val="left"/>
          </w:pPr>
        </w:p>
      </w:tc>
      <w:tc>
        <w:tcPr>
          <w:tcW w:w="3120" w:type="dxa"/>
        </w:tcPr>
        <w:p>
          <w:pPr>
            <w:pStyle w:val="3"/>
            <w:bidi w:val="0"/>
            <w:jc w:val="center"/>
          </w:pPr>
        </w:p>
      </w:tc>
      <w:tc>
        <w:tcPr>
          <w:tcW w:w="3120" w:type="dxa"/>
        </w:tcPr>
        <w:p>
          <w:pPr>
            <w:pStyle w:val="3"/>
            <w:bidi w:val="0"/>
            <w:ind w:right="-115"/>
            <w:jc w:val="right"/>
          </w:pPr>
        </w:p>
      </w:tc>
    </w:tr>
  </w:tbl>
  <w:p>
    <w:pPr>
      <w:pStyle w:val="2"/>
      <w:bidi w:val="0"/>
    </w:pPr>
    <w:r>
      <w:rPr>
        <w:sz w:val="22"/>
      </w:rPr>
      <mc:AlternateContent>
        <mc:Choice Requires="wps">
          <w:drawing>
            <wp:anchor distT="0" distB="0" distL="114300" distR="114300" simplePos="0" relativeHeight="251658240" behindDoc="0" locked="0" layoutInCell="1" allowOverlap="1">
              <wp:simplePos x="0" y="0"/>
              <wp:positionH relativeFrom="margin">
                <wp:posOffset>5808345</wp:posOffset>
              </wp:positionH>
              <wp:positionV relativeFrom="paragraph">
                <wp:posOffset>22860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7.35pt;margin-top:1.8pt;height:144pt;width:144pt;mso-position-horizontal-relative:margin;mso-wrap-style:none;z-index:251658240;mso-width-relative:page;mso-height-relative:page;" filled="f" stroked="f" coordsize="21600,21600" o:gfxdata="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gh4wNcAAAAKAQAADwAAAAAAAAABACAAAAAiAAAAZHJzL2Rv&#10;d25yZXYueG1sUEsBAhQAFAAAAAgAh07iQNoZnRUCAgAAEgQAAA4AAAAAAAAAAQAgAAAAJgEAAGRy&#10;cy9lMm9Eb2MueG1sUEsFBgAAAAAGAAYAWQEAAJoFA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PAGE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NUMPAGES  \* MERGEFORMAT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35</w:t>
                    </w:r>
                    <w:r>
                      <w:rPr>
                        <w:rFonts w:hint="default" w:ascii="Times New Roman" w:hAnsi="Times New Roman" w:cs="Times New Roman"/>
                        <w:sz w:val="24"/>
                        <w:szCs w:val="24"/>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rPr>
      <w:t>Висше Военноморско Училище „Н. Й. Вапцаров“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B5878"/>
    <w:multiLevelType w:val="multilevel"/>
    <w:tmpl w:val="885B58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A7CFF725"/>
    <w:multiLevelType w:val="singleLevel"/>
    <w:tmpl w:val="A7CFF725"/>
    <w:lvl w:ilvl="0" w:tentative="0">
      <w:start w:val="1"/>
      <w:numFmt w:val="decimal"/>
      <w:suff w:val="space"/>
      <w:lvlText w:val="%1."/>
      <w:lvlJc w:val="left"/>
    </w:lvl>
  </w:abstractNum>
  <w:abstractNum w:abstractNumId="2">
    <w:nsid w:val="B5E306ED"/>
    <w:multiLevelType w:val="multilevel"/>
    <w:tmpl w:val="B5E306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B7A59BC2"/>
    <w:multiLevelType w:val="singleLevel"/>
    <w:tmpl w:val="B7A59BC2"/>
    <w:lvl w:ilvl="0" w:tentative="0">
      <w:start w:val="1"/>
      <w:numFmt w:val="decimal"/>
      <w:suff w:val="space"/>
      <w:lvlText w:val="%1."/>
      <w:lvlJc w:val="left"/>
    </w:lvl>
  </w:abstractNum>
  <w:abstractNum w:abstractNumId="4">
    <w:nsid w:val="BF205925"/>
    <w:multiLevelType w:val="multilevel"/>
    <w:tmpl w:val="BF2059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F0D268D3"/>
    <w:multiLevelType w:val="multilevel"/>
    <w:tmpl w:val="F0D26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01C3A697"/>
    <w:multiLevelType w:val="multilevel"/>
    <w:tmpl w:val="01C3A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0241B323"/>
    <w:multiLevelType w:val="multilevel"/>
    <w:tmpl w:val="0241B3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1B366B87"/>
    <w:multiLevelType w:val="singleLevel"/>
    <w:tmpl w:val="1B366B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37F89C8"/>
    <w:multiLevelType w:val="multilevel"/>
    <w:tmpl w:val="537F89C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6C191734"/>
    <w:multiLevelType w:val="multilevel"/>
    <w:tmpl w:val="6C1917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11"/>
  </w:num>
  <w:num w:numId="3">
    <w:abstractNumId w:val="3"/>
  </w:num>
  <w:num w:numId="4">
    <w:abstractNumId w:val="5"/>
  </w:num>
  <w:num w:numId="5">
    <w:abstractNumId w:val="12"/>
  </w:num>
  <w:num w:numId="6">
    <w:abstractNumId w:val="4"/>
  </w:num>
  <w:num w:numId="7">
    <w:abstractNumId w:val="2"/>
  </w:num>
  <w:num w:numId="8">
    <w:abstractNumId w:val="8"/>
  </w:num>
  <w:num w:numId="9">
    <w:abstractNumId w:val="6"/>
  </w:num>
  <w:num w:numId="10">
    <w:abstractNumId w:val="7"/>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99B109"/>
    <w:rsid w:val="0108E56B"/>
    <w:rsid w:val="01201746"/>
    <w:rsid w:val="0150685D"/>
    <w:rsid w:val="01D4B3CC"/>
    <w:rsid w:val="01D62776"/>
    <w:rsid w:val="020C136D"/>
    <w:rsid w:val="02572C0D"/>
    <w:rsid w:val="02AFC5AB"/>
    <w:rsid w:val="02B1C814"/>
    <w:rsid w:val="02B51C5E"/>
    <w:rsid w:val="0351D80B"/>
    <w:rsid w:val="03810B37"/>
    <w:rsid w:val="03996B4A"/>
    <w:rsid w:val="03ABB00B"/>
    <w:rsid w:val="03ADD374"/>
    <w:rsid w:val="03B59DD8"/>
    <w:rsid w:val="04182E6A"/>
    <w:rsid w:val="0486D2CB"/>
    <w:rsid w:val="049D3943"/>
    <w:rsid w:val="067D7CA7"/>
    <w:rsid w:val="06A00A3E"/>
    <w:rsid w:val="06A5504E"/>
    <w:rsid w:val="06C9EF61"/>
    <w:rsid w:val="073AF3D1"/>
    <w:rsid w:val="0769A35F"/>
    <w:rsid w:val="083FF0FC"/>
    <w:rsid w:val="086DDAD8"/>
    <w:rsid w:val="0890DFD2"/>
    <w:rsid w:val="08DB6DB7"/>
    <w:rsid w:val="08E5432C"/>
    <w:rsid w:val="08FB3267"/>
    <w:rsid w:val="090C4916"/>
    <w:rsid w:val="09194101"/>
    <w:rsid w:val="092354E7"/>
    <w:rsid w:val="0987A696"/>
    <w:rsid w:val="0A364769"/>
    <w:rsid w:val="0A5C152D"/>
    <w:rsid w:val="0AE439D8"/>
    <w:rsid w:val="0BA87AF5"/>
    <w:rsid w:val="0BA8EF89"/>
    <w:rsid w:val="0C10DAA5"/>
    <w:rsid w:val="0C92A103"/>
    <w:rsid w:val="0CB51067"/>
    <w:rsid w:val="0CFEB47B"/>
    <w:rsid w:val="0DA2EDBF"/>
    <w:rsid w:val="0DB6B591"/>
    <w:rsid w:val="0DDEF83A"/>
    <w:rsid w:val="0E55B0B6"/>
    <w:rsid w:val="0EEEFB98"/>
    <w:rsid w:val="0F7B3DA2"/>
    <w:rsid w:val="0F9002E8"/>
    <w:rsid w:val="0FB320A7"/>
    <w:rsid w:val="105378B8"/>
    <w:rsid w:val="1057DA07"/>
    <w:rsid w:val="10612973"/>
    <w:rsid w:val="10F484FD"/>
    <w:rsid w:val="111DE1C9"/>
    <w:rsid w:val="1140620C"/>
    <w:rsid w:val="11A050B4"/>
    <w:rsid w:val="11CCBC9E"/>
    <w:rsid w:val="11F21192"/>
    <w:rsid w:val="121D2279"/>
    <w:rsid w:val="12A1822E"/>
    <w:rsid w:val="13010ACA"/>
    <w:rsid w:val="130D8CBB"/>
    <w:rsid w:val="131F3BD5"/>
    <w:rsid w:val="137E0133"/>
    <w:rsid w:val="13A14E54"/>
    <w:rsid w:val="13C005FA"/>
    <w:rsid w:val="13F728D3"/>
    <w:rsid w:val="14061D09"/>
    <w:rsid w:val="14146C08"/>
    <w:rsid w:val="14B9E0DF"/>
    <w:rsid w:val="15080268"/>
    <w:rsid w:val="15110C26"/>
    <w:rsid w:val="15127FDF"/>
    <w:rsid w:val="157D2A31"/>
    <w:rsid w:val="15EE543E"/>
    <w:rsid w:val="1605D97D"/>
    <w:rsid w:val="160A75F4"/>
    <w:rsid w:val="160B6935"/>
    <w:rsid w:val="1621A529"/>
    <w:rsid w:val="16306121"/>
    <w:rsid w:val="16685817"/>
    <w:rsid w:val="166A778D"/>
    <w:rsid w:val="16A6F2A8"/>
    <w:rsid w:val="176EE8D6"/>
    <w:rsid w:val="179B7BDA"/>
    <w:rsid w:val="17CA5F0C"/>
    <w:rsid w:val="18193E3C"/>
    <w:rsid w:val="18764295"/>
    <w:rsid w:val="187F1EF9"/>
    <w:rsid w:val="18D17F6C"/>
    <w:rsid w:val="19055DFA"/>
    <w:rsid w:val="199139EA"/>
    <w:rsid w:val="19E97C8A"/>
    <w:rsid w:val="1A041A8F"/>
    <w:rsid w:val="1A0B5775"/>
    <w:rsid w:val="1A1F636E"/>
    <w:rsid w:val="1A3E2557"/>
    <w:rsid w:val="1A599B1E"/>
    <w:rsid w:val="1A72247B"/>
    <w:rsid w:val="1AA96D1A"/>
    <w:rsid w:val="1ABE0907"/>
    <w:rsid w:val="1ADFCA90"/>
    <w:rsid w:val="1B11FDB2"/>
    <w:rsid w:val="1B125BC4"/>
    <w:rsid w:val="1BC72020"/>
    <w:rsid w:val="1BE92771"/>
    <w:rsid w:val="1C05076D"/>
    <w:rsid w:val="1C080700"/>
    <w:rsid w:val="1C77EC59"/>
    <w:rsid w:val="1CCD3EFA"/>
    <w:rsid w:val="1D793D72"/>
    <w:rsid w:val="1D895330"/>
    <w:rsid w:val="1D921C01"/>
    <w:rsid w:val="1DA34952"/>
    <w:rsid w:val="1EC80255"/>
    <w:rsid w:val="1ED0AEC1"/>
    <w:rsid w:val="1ED15489"/>
    <w:rsid w:val="1F498595"/>
    <w:rsid w:val="1F72C033"/>
    <w:rsid w:val="1F821896"/>
    <w:rsid w:val="1FED1032"/>
    <w:rsid w:val="1FF881A8"/>
    <w:rsid w:val="20473B4E"/>
    <w:rsid w:val="208A26DF"/>
    <w:rsid w:val="208B17F6"/>
    <w:rsid w:val="20A49E56"/>
    <w:rsid w:val="20DCC99D"/>
    <w:rsid w:val="20ED95E1"/>
    <w:rsid w:val="20EF3C62"/>
    <w:rsid w:val="2112238F"/>
    <w:rsid w:val="21821CB9"/>
    <w:rsid w:val="21BDE731"/>
    <w:rsid w:val="21E0F800"/>
    <w:rsid w:val="21E690C6"/>
    <w:rsid w:val="222C5007"/>
    <w:rsid w:val="22A39585"/>
    <w:rsid w:val="22D92632"/>
    <w:rsid w:val="234E15B6"/>
    <w:rsid w:val="23E532B9"/>
    <w:rsid w:val="2458A068"/>
    <w:rsid w:val="2491889C"/>
    <w:rsid w:val="24964C07"/>
    <w:rsid w:val="25306811"/>
    <w:rsid w:val="2530ED7B"/>
    <w:rsid w:val="25612612"/>
    <w:rsid w:val="25757740"/>
    <w:rsid w:val="257C65CB"/>
    <w:rsid w:val="2598019E"/>
    <w:rsid w:val="25A5C318"/>
    <w:rsid w:val="25A795A3"/>
    <w:rsid w:val="25D43A48"/>
    <w:rsid w:val="26405D55"/>
    <w:rsid w:val="264D5494"/>
    <w:rsid w:val="26BB2A48"/>
    <w:rsid w:val="26E7965C"/>
    <w:rsid w:val="2706C8AB"/>
    <w:rsid w:val="2723EBC1"/>
    <w:rsid w:val="2794548B"/>
    <w:rsid w:val="27AA787B"/>
    <w:rsid w:val="27CF2BD9"/>
    <w:rsid w:val="27E03508"/>
    <w:rsid w:val="27EF768F"/>
    <w:rsid w:val="27F20645"/>
    <w:rsid w:val="2836492F"/>
    <w:rsid w:val="284F773E"/>
    <w:rsid w:val="28517AE7"/>
    <w:rsid w:val="28577796"/>
    <w:rsid w:val="285A330B"/>
    <w:rsid w:val="286A193E"/>
    <w:rsid w:val="286D4B4C"/>
    <w:rsid w:val="2871272F"/>
    <w:rsid w:val="2872DE0B"/>
    <w:rsid w:val="28AAA93E"/>
    <w:rsid w:val="28BB6107"/>
    <w:rsid w:val="28DD7D10"/>
    <w:rsid w:val="293861C3"/>
    <w:rsid w:val="297382F2"/>
    <w:rsid w:val="2A0A456D"/>
    <w:rsid w:val="2A3D6F75"/>
    <w:rsid w:val="2A4F5987"/>
    <w:rsid w:val="2AEE05BE"/>
    <w:rsid w:val="2B55823B"/>
    <w:rsid w:val="2B55AFC4"/>
    <w:rsid w:val="2B6B3830"/>
    <w:rsid w:val="2BAC0BA3"/>
    <w:rsid w:val="2BB5D4F7"/>
    <w:rsid w:val="2BDB5B5E"/>
    <w:rsid w:val="2C3CD81A"/>
    <w:rsid w:val="2C623297"/>
    <w:rsid w:val="2C891ABF"/>
    <w:rsid w:val="2CA8007C"/>
    <w:rsid w:val="2CC00605"/>
    <w:rsid w:val="2CC15D77"/>
    <w:rsid w:val="2CCA675B"/>
    <w:rsid w:val="2CF7BD09"/>
    <w:rsid w:val="2E4F6C3C"/>
    <w:rsid w:val="2EA5C01C"/>
    <w:rsid w:val="2F18E826"/>
    <w:rsid w:val="2F236309"/>
    <w:rsid w:val="2F5361D9"/>
    <w:rsid w:val="2F9FB769"/>
    <w:rsid w:val="2FB47582"/>
    <w:rsid w:val="2FDD9199"/>
    <w:rsid w:val="2FF85D65"/>
    <w:rsid w:val="30089027"/>
    <w:rsid w:val="30133FCE"/>
    <w:rsid w:val="301D6FF1"/>
    <w:rsid w:val="30439A6B"/>
    <w:rsid w:val="30577F48"/>
    <w:rsid w:val="3059835C"/>
    <w:rsid w:val="30C300C0"/>
    <w:rsid w:val="30E99C8C"/>
    <w:rsid w:val="311811DE"/>
    <w:rsid w:val="3122C6E8"/>
    <w:rsid w:val="31E74EA2"/>
    <w:rsid w:val="32250CD8"/>
    <w:rsid w:val="326BFE50"/>
    <w:rsid w:val="328117F4"/>
    <w:rsid w:val="3285BFB2"/>
    <w:rsid w:val="328B197C"/>
    <w:rsid w:val="328C7AA5"/>
    <w:rsid w:val="3293125F"/>
    <w:rsid w:val="3294D032"/>
    <w:rsid w:val="32B6BD63"/>
    <w:rsid w:val="33C3DA43"/>
    <w:rsid w:val="341DA5FF"/>
    <w:rsid w:val="3423750B"/>
    <w:rsid w:val="34295B71"/>
    <w:rsid w:val="342ED9CD"/>
    <w:rsid w:val="344E0511"/>
    <w:rsid w:val="3484C3C0"/>
    <w:rsid w:val="34CE3D94"/>
    <w:rsid w:val="350525AF"/>
    <w:rsid w:val="354B1B04"/>
    <w:rsid w:val="35978EC5"/>
    <w:rsid w:val="3598378F"/>
    <w:rsid w:val="3615420D"/>
    <w:rsid w:val="36169B29"/>
    <w:rsid w:val="367D7900"/>
    <w:rsid w:val="36E22B8A"/>
    <w:rsid w:val="37401A49"/>
    <w:rsid w:val="3786D781"/>
    <w:rsid w:val="37D92ED5"/>
    <w:rsid w:val="3845E0E1"/>
    <w:rsid w:val="384DF7A6"/>
    <w:rsid w:val="38560CC2"/>
    <w:rsid w:val="38807520"/>
    <w:rsid w:val="3887CD82"/>
    <w:rsid w:val="38923D48"/>
    <w:rsid w:val="38FE1FD3"/>
    <w:rsid w:val="393F9C13"/>
    <w:rsid w:val="39BA4D3B"/>
    <w:rsid w:val="3A2B14DB"/>
    <w:rsid w:val="3A43DE00"/>
    <w:rsid w:val="3AEE274E"/>
    <w:rsid w:val="3B2CBFCF"/>
    <w:rsid w:val="3B2D6853"/>
    <w:rsid w:val="3BCD1391"/>
    <w:rsid w:val="3C6B9FFA"/>
    <w:rsid w:val="3C824B17"/>
    <w:rsid w:val="3D709DC4"/>
    <w:rsid w:val="3DA44623"/>
    <w:rsid w:val="3E20142B"/>
    <w:rsid w:val="3E21A9DA"/>
    <w:rsid w:val="3E3239C1"/>
    <w:rsid w:val="3E627DA9"/>
    <w:rsid w:val="3E7C7B3E"/>
    <w:rsid w:val="3F593151"/>
    <w:rsid w:val="3F79FCE1"/>
    <w:rsid w:val="3F95663E"/>
    <w:rsid w:val="404DFD24"/>
    <w:rsid w:val="407355DC"/>
    <w:rsid w:val="40E06BAE"/>
    <w:rsid w:val="41126FDA"/>
    <w:rsid w:val="41336CD7"/>
    <w:rsid w:val="418D57C4"/>
    <w:rsid w:val="420EC9D0"/>
    <w:rsid w:val="421CCEBA"/>
    <w:rsid w:val="42CCF504"/>
    <w:rsid w:val="42FA2762"/>
    <w:rsid w:val="434B1EFA"/>
    <w:rsid w:val="436D5130"/>
    <w:rsid w:val="4390C2D1"/>
    <w:rsid w:val="43BAA713"/>
    <w:rsid w:val="43C95C8A"/>
    <w:rsid w:val="43EE37E8"/>
    <w:rsid w:val="43FE7968"/>
    <w:rsid w:val="443A87E5"/>
    <w:rsid w:val="443F20D4"/>
    <w:rsid w:val="448D2914"/>
    <w:rsid w:val="44E91680"/>
    <w:rsid w:val="45563159"/>
    <w:rsid w:val="456DFB17"/>
    <w:rsid w:val="4587CA19"/>
    <w:rsid w:val="45DE73A3"/>
    <w:rsid w:val="460B68E1"/>
    <w:rsid w:val="460D3C90"/>
    <w:rsid w:val="46E73F24"/>
    <w:rsid w:val="46F8A367"/>
    <w:rsid w:val="470C799E"/>
    <w:rsid w:val="4720DF66"/>
    <w:rsid w:val="472AABF6"/>
    <w:rsid w:val="475D7AFE"/>
    <w:rsid w:val="47B05D03"/>
    <w:rsid w:val="47C4A012"/>
    <w:rsid w:val="47CEBE1C"/>
    <w:rsid w:val="47D30A63"/>
    <w:rsid w:val="4836005D"/>
    <w:rsid w:val="486C03A9"/>
    <w:rsid w:val="48732971"/>
    <w:rsid w:val="48ACCF3E"/>
    <w:rsid w:val="48D4A072"/>
    <w:rsid w:val="48E83DAA"/>
    <w:rsid w:val="48FA7C60"/>
    <w:rsid w:val="490B1291"/>
    <w:rsid w:val="4928E531"/>
    <w:rsid w:val="4930CF2E"/>
    <w:rsid w:val="49F9231D"/>
    <w:rsid w:val="4A2229F5"/>
    <w:rsid w:val="4A2919FE"/>
    <w:rsid w:val="4B243DAE"/>
    <w:rsid w:val="4B4EEC10"/>
    <w:rsid w:val="4B8E205B"/>
    <w:rsid w:val="4C147321"/>
    <w:rsid w:val="4C452446"/>
    <w:rsid w:val="4C70FEBD"/>
    <w:rsid w:val="4CAD5B2A"/>
    <w:rsid w:val="4D6F31A8"/>
    <w:rsid w:val="4D94E37F"/>
    <w:rsid w:val="4DAB0B66"/>
    <w:rsid w:val="4DC370E8"/>
    <w:rsid w:val="4E016952"/>
    <w:rsid w:val="4E40B64E"/>
    <w:rsid w:val="4EA4340B"/>
    <w:rsid w:val="4EA459C6"/>
    <w:rsid w:val="4EC539EF"/>
    <w:rsid w:val="4F162CE9"/>
    <w:rsid w:val="4FA66015"/>
    <w:rsid w:val="4FC54F7B"/>
    <w:rsid w:val="4FEA5F2D"/>
    <w:rsid w:val="501357F0"/>
    <w:rsid w:val="501591F3"/>
    <w:rsid w:val="50230195"/>
    <w:rsid w:val="502FB4DA"/>
    <w:rsid w:val="504E36E3"/>
    <w:rsid w:val="505B7558"/>
    <w:rsid w:val="506E49DE"/>
    <w:rsid w:val="508DD166"/>
    <w:rsid w:val="50AE5991"/>
    <w:rsid w:val="50B41CC3"/>
    <w:rsid w:val="50E0D7EB"/>
    <w:rsid w:val="50F25DD8"/>
    <w:rsid w:val="51247A51"/>
    <w:rsid w:val="514350CA"/>
    <w:rsid w:val="51614112"/>
    <w:rsid w:val="518EFD20"/>
    <w:rsid w:val="52548037"/>
    <w:rsid w:val="52F68327"/>
    <w:rsid w:val="530D3652"/>
    <w:rsid w:val="531A2ABD"/>
    <w:rsid w:val="5329048E"/>
    <w:rsid w:val="53DD62E6"/>
    <w:rsid w:val="53E4260F"/>
    <w:rsid w:val="54204F39"/>
    <w:rsid w:val="542CB165"/>
    <w:rsid w:val="543A1374"/>
    <w:rsid w:val="54BB40E6"/>
    <w:rsid w:val="54E9C2DA"/>
    <w:rsid w:val="5592D67D"/>
    <w:rsid w:val="565D5C01"/>
    <w:rsid w:val="569D09EC"/>
    <w:rsid w:val="56C203E4"/>
    <w:rsid w:val="56DDFD34"/>
    <w:rsid w:val="56F09798"/>
    <w:rsid w:val="56FB79BD"/>
    <w:rsid w:val="57130081"/>
    <w:rsid w:val="57C70D7E"/>
    <w:rsid w:val="585ADDE4"/>
    <w:rsid w:val="5863AE87"/>
    <w:rsid w:val="588FC1B2"/>
    <w:rsid w:val="58942B71"/>
    <w:rsid w:val="589CD562"/>
    <w:rsid w:val="58F05AB9"/>
    <w:rsid w:val="58F71706"/>
    <w:rsid w:val="58FFFCC1"/>
    <w:rsid w:val="5934D50B"/>
    <w:rsid w:val="5939AF31"/>
    <w:rsid w:val="597735BD"/>
    <w:rsid w:val="59DE0F5F"/>
    <w:rsid w:val="59EC5FCF"/>
    <w:rsid w:val="5A09EFDE"/>
    <w:rsid w:val="5A0FF079"/>
    <w:rsid w:val="5A113457"/>
    <w:rsid w:val="5A357B7C"/>
    <w:rsid w:val="5A9477FB"/>
    <w:rsid w:val="5AAF1F02"/>
    <w:rsid w:val="5AC247BB"/>
    <w:rsid w:val="5AC43B35"/>
    <w:rsid w:val="5AE63DF5"/>
    <w:rsid w:val="5B0E072E"/>
    <w:rsid w:val="5B4D9B64"/>
    <w:rsid w:val="5B8938C7"/>
    <w:rsid w:val="5BA1721D"/>
    <w:rsid w:val="5BAA4431"/>
    <w:rsid w:val="5BABD69E"/>
    <w:rsid w:val="5BAE7A41"/>
    <w:rsid w:val="5BB54A26"/>
    <w:rsid w:val="5BC8F3DF"/>
    <w:rsid w:val="5C26F737"/>
    <w:rsid w:val="5C4A6C9C"/>
    <w:rsid w:val="5C8C69B3"/>
    <w:rsid w:val="5CFE108F"/>
    <w:rsid w:val="5D48BEEC"/>
    <w:rsid w:val="5D674608"/>
    <w:rsid w:val="5DE82B80"/>
    <w:rsid w:val="5E3CF26B"/>
    <w:rsid w:val="5E5B6E3F"/>
    <w:rsid w:val="5E70A8A2"/>
    <w:rsid w:val="5E78C3E4"/>
    <w:rsid w:val="5F4B8501"/>
    <w:rsid w:val="5F6D720D"/>
    <w:rsid w:val="5FAA1923"/>
    <w:rsid w:val="60054584"/>
    <w:rsid w:val="6015EC8B"/>
    <w:rsid w:val="6041270F"/>
    <w:rsid w:val="606F50B6"/>
    <w:rsid w:val="608E6149"/>
    <w:rsid w:val="60A417A4"/>
    <w:rsid w:val="60A462DE"/>
    <w:rsid w:val="60B77079"/>
    <w:rsid w:val="60F8B092"/>
    <w:rsid w:val="616AA964"/>
    <w:rsid w:val="6172267F"/>
    <w:rsid w:val="619C21BA"/>
    <w:rsid w:val="61AF7913"/>
    <w:rsid w:val="61B28FDF"/>
    <w:rsid w:val="61CD7469"/>
    <w:rsid w:val="627BE060"/>
    <w:rsid w:val="628E467C"/>
    <w:rsid w:val="62A02B68"/>
    <w:rsid w:val="62A520D4"/>
    <w:rsid w:val="62B3210C"/>
    <w:rsid w:val="62D62163"/>
    <w:rsid w:val="62F91AFD"/>
    <w:rsid w:val="62F98D57"/>
    <w:rsid w:val="630324A4"/>
    <w:rsid w:val="636ECC81"/>
    <w:rsid w:val="63C27DA2"/>
    <w:rsid w:val="63DA60B1"/>
    <w:rsid w:val="63F326C3"/>
    <w:rsid w:val="6442B88D"/>
    <w:rsid w:val="645AF89D"/>
    <w:rsid w:val="646DDC95"/>
    <w:rsid w:val="646F57F2"/>
    <w:rsid w:val="6497DFAF"/>
    <w:rsid w:val="64AD58AE"/>
    <w:rsid w:val="64B438C3"/>
    <w:rsid w:val="64B7F0D2"/>
    <w:rsid w:val="651D388D"/>
    <w:rsid w:val="6530C539"/>
    <w:rsid w:val="653BBEA9"/>
    <w:rsid w:val="654A9F43"/>
    <w:rsid w:val="65C197E4"/>
    <w:rsid w:val="65E9717C"/>
    <w:rsid w:val="66067731"/>
    <w:rsid w:val="665023AC"/>
    <w:rsid w:val="66966649"/>
    <w:rsid w:val="66976BAB"/>
    <w:rsid w:val="669B7824"/>
    <w:rsid w:val="66FB4394"/>
    <w:rsid w:val="6707425C"/>
    <w:rsid w:val="671C1109"/>
    <w:rsid w:val="672174E3"/>
    <w:rsid w:val="6860C2E2"/>
    <w:rsid w:val="688C9D88"/>
    <w:rsid w:val="68D96B55"/>
    <w:rsid w:val="68E17179"/>
    <w:rsid w:val="68EFE5AC"/>
    <w:rsid w:val="6932751B"/>
    <w:rsid w:val="696C0B35"/>
    <w:rsid w:val="699F5B66"/>
    <w:rsid w:val="6A34642D"/>
    <w:rsid w:val="6A5021A3"/>
    <w:rsid w:val="6A5C3C6C"/>
    <w:rsid w:val="6A67737C"/>
    <w:rsid w:val="6B5A16D3"/>
    <w:rsid w:val="6B777925"/>
    <w:rsid w:val="6B966490"/>
    <w:rsid w:val="6BB5C071"/>
    <w:rsid w:val="6BF0A1AC"/>
    <w:rsid w:val="6C301B5F"/>
    <w:rsid w:val="6C7619AB"/>
    <w:rsid w:val="6CA8F495"/>
    <w:rsid w:val="6CB76EF5"/>
    <w:rsid w:val="6D552A94"/>
    <w:rsid w:val="6D8A3985"/>
    <w:rsid w:val="6D8B1A1D"/>
    <w:rsid w:val="6DBE8149"/>
    <w:rsid w:val="6DBFC020"/>
    <w:rsid w:val="6DD03F97"/>
    <w:rsid w:val="6DFE2724"/>
    <w:rsid w:val="6E49B2F2"/>
    <w:rsid w:val="6E611065"/>
    <w:rsid w:val="6E8E812C"/>
    <w:rsid w:val="6EA95897"/>
    <w:rsid w:val="6EBAFAB7"/>
    <w:rsid w:val="6ECE8C60"/>
    <w:rsid w:val="6EE127FD"/>
    <w:rsid w:val="6EE73246"/>
    <w:rsid w:val="6F22EE64"/>
    <w:rsid w:val="6FCED270"/>
    <w:rsid w:val="6FD47EC4"/>
    <w:rsid w:val="6FDC72D4"/>
    <w:rsid w:val="70215F95"/>
    <w:rsid w:val="702CAB8E"/>
    <w:rsid w:val="709C5659"/>
    <w:rsid w:val="71681968"/>
    <w:rsid w:val="71C951DF"/>
    <w:rsid w:val="71DC62CB"/>
    <w:rsid w:val="71EBAB83"/>
    <w:rsid w:val="72894543"/>
    <w:rsid w:val="7289465F"/>
    <w:rsid w:val="72F7466B"/>
    <w:rsid w:val="73751F3E"/>
    <w:rsid w:val="739D156F"/>
    <w:rsid w:val="74132C37"/>
    <w:rsid w:val="741EE110"/>
    <w:rsid w:val="749F775E"/>
    <w:rsid w:val="74A77CF2"/>
    <w:rsid w:val="7507F8CF"/>
    <w:rsid w:val="750D6670"/>
    <w:rsid w:val="751CACB4"/>
    <w:rsid w:val="75273FD7"/>
    <w:rsid w:val="753FD21F"/>
    <w:rsid w:val="754D77EC"/>
    <w:rsid w:val="75651C3D"/>
    <w:rsid w:val="758D7290"/>
    <w:rsid w:val="75A55730"/>
    <w:rsid w:val="75D32FD3"/>
    <w:rsid w:val="75E3080D"/>
    <w:rsid w:val="760420C9"/>
    <w:rsid w:val="764A040B"/>
    <w:rsid w:val="7703404A"/>
    <w:rsid w:val="770E43E8"/>
    <w:rsid w:val="7761510F"/>
    <w:rsid w:val="7798BFC6"/>
    <w:rsid w:val="77AB82D9"/>
    <w:rsid w:val="77BE0B7F"/>
    <w:rsid w:val="781DF8EA"/>
    <w:rsid w:val="7821753E"/>
    <w:rsid w:val="78677F11"/>
    <w:rsid w:val="78905FA6"/>
    <w:rsid w:val="78A4FB80"/>
    <w:rsid w:val="78AB0318"/>
    <w:rsid w:val="78AF5B0F"/>
    <w:rsid w:val="7924342C"/>
    <w:rsid w:val="79901170"/>
    <w:rsid w:val="7A30EE54"/>
    <w:rsid w:val="7A576FEA"/>
    <w:rsid w:val="7ACE9D76"/>
    <w:rsid w:val="7AD3F9F2"/>
    <w:rsid w:val="7AE0EB9F"/>
    <w:rsid w:val="7B142E92"/>
    <w:rsid w:val="7B6AA408"/>
    <w:rsid w:val="7B6C123A"/>
    <w:rsid w:val="7BF52317"/>
    <w:rsid w:val="7C0934FD"/>
    <w:rsid w:val="7C21EC49"/>
    <w:rsid w:val="7C77FB2B"/>
    <w:rsid w:val="7C82A762"/>
    <w:rsid w:val="7C91DBB6"/>
    <w:rsid w:val="7CA94E51"/>
    <w:rsid w:val="7CCA87B2"/>
    <w:rsid w:val="7D1115AB"/>
    <w:rsid w:val="7D3B4F8C"/>
    <w:rsid w:val="7DA736C2"/>
    <w:rsid w:val="7DC2AFF5"/>
    <w:rsid w:val="7E24121A"/>
    <w:rsid w:val="7E5A36DA"/>
    <w:rsid w:val="7E7471A8"/>
    <w:rsid w:val="7E8DFB35"/>
    <w:rsid w:val="7E941972"/>
    <w:rsid w:val="7E9F3F01"/>
    <w:rsid w:val="7F0998BE"/>
    <w:rsid w:val="7F18FBBA"/>
    <w:rsid w:val="7F1C9FA9"/>
    <w:rsid w:val="7F270E3D"/>
    <w:rsid w:val="7FE5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680"/>
        <w:tab w:val="right" w:pos="9360"/>
      </w:tabs>
      <w:spacing w:after="0" w:line="240" w:lineRule="auto"/>
    </w:pPr>
  </w:style>
  <w:style w:type="paragraph" w:styleId="3">
    <w:name w:val="header"/>
    <w:basedOn w:val="1"/>
    <w:link w:val="11"/>
    <w:unhideWhenUsed/>
    <w:qFormat/>
    <w:uiPriority w:val="99"/>
    <w:pPr>
      <w:tabs>
        <w:tab w:val="center" w:pos="4680"/>
        <w:tab w:val="right" w:pos="9360"/>
      </w:tabs>
      <w:spacing w:after="0" w:line="240" w:lineRule="auto"/>
    </w:p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FollowedHyperlink"/>
    <w:basedOn w:val="5"/>
    <w:semiHidden/>
    <w:unhideWhenUsed/>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 w:type="character" w:customStyle="1" w:styleId="11">
    <w:name w:val="Header Char"/>
    <w:basedOn w:val="5"/>
    <w:link w:val="3"/>
    <w:qFormat/>
    <w:uiPriority w:val="99"/>
  </w:style>
  <w:style w:type="character" w:customStyle="1" w:styleId="12">
    <w:name w:val="Footer Char"/>
    <w:basedOn w:val="5"/>
    <w:link w:val="2"/>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2020-02-08T18:13:00Z</dcterms:created>
  <dc:creator>Petar D. Popov</dc:creator>
  <cp:lastModifiedBy>google1586338952</cp:lastModifiedBy>
  <dcterms:modified xsi:type="dcterms:W3CDTF">2020-04-26T14:43:14Z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